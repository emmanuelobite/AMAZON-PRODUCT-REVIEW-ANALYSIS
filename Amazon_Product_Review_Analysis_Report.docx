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ECED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t>DSA DATA ANALYSIS CAPSTONE PROJECT</w:t>
      </w:r>
      <w:r w:rsidRPr="00CA1A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0A64A4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20ED2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280A664E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674BC" w14:textId="3D4F58B1" w:rsidR="00EC3EE9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EC3EE9" w:rsidRPr="00CA1A04">
        <w:rPr>
          <w:rFonts w:ascii="Times New Roman" w:hAnsi="Times New Roman" w:cs="Times New Roman"/>
          <w:b/>
          <w:bCs/>
          <w:sz w:val="28"/>
          <w:szCs w:val="28"/>
        </w:rPr>
        <w:t>AMAZON PRODUCT REVIEW ANALYSIS</w:t>
      </w:r>
    </w:p>
    <w:p w14:paraId="2D294257" w14:textId="60ADC98C" w:rsidR="00EC3EE9" w:rsidRPr="00CA1A04" w:rsidRDefault="00EC3EE9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9E6BD" w14:textId="3203764F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E8279" w14:textId="07A163A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5578C0F4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29A65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2C8C4" w14:textId="148F2ED4" w:rsidR="00EC3EE9" w:rsidRPr="00CA1A04" w:rsidRDefault="00EC3EE9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t>EMMANUEL OBITE</w:t>
      </w:r>
    </w:p>
    <w:p w14:paraId="54043ADB" w14:textId="20503D86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t>07035312424</w:t>
      </w:r>
    </w:p>
    <w:p w14:paraId="713CD3C7" w14:textId="3729D761" w:rsidR="00EC3EE9" w:rsidRPr="00CA1A04" w:rsidRDefault="00EC3EE9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8710A" w14:textId="1F556D71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4559A" w14:textId="5D64CEB5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AE6D1" w14:textId="77777777" w:rsidR="00CA1A04" w:rsidRPr="00CA1A04" w:rsidRDefault="00CA1A04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56B8F" w14:textId="2A807555" w:rsidR="00EC3EE9" w:rsidRPr="00CA1A04" w:rsidRDefault="00EC3EE9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4">
        <w:rPr>
          <w:rFonts w:ascii="Times New Roman" w:hAnsi="Times New Roman" w:cs="Times New Roman"/>
          <w:b/>
          <w:bCs/>
          <w:sz w:val="28"/>
          <w:szCs w:val="28"/>
        </w:rPr>
        <w:t>6TH JULY, 2025</w:t>
      </w:r>
    </w:p>
    <w:p w14:paraId="104C26F1" w14:textId="77777777" w:rsidR="00EC3EE9" w:rsidRPr="00CA1A04" w:rsidRDefault="00EC3EE9" w:rsidP="00DB67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19251" w14:textId="7DD3286C" w:rsidR="00EC3EE9" w:rsidRDefault="00EC3EE9" w:rsidP="00DB675C">
      <w:pPr>
        <w:spacing w:line="48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67B4B2" w14:textId="22AE94DC" w:rsidR="00F92B6B" w:rsidRPr="00CA1A04" w:rsidRDefault="0029482E" w:rsidP="00DB675C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lastRenderedPageBreak/>
        <w:t>Amazon Product Review Analysis</w:t>
      </w:r>
    </w:p>
    <w:p w14:paraId="728BDCA3" w14:textId="77777777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1. Introduction</w:t>
      </w:r>
    </w:p>
    <w:p w14:paraId="7A9C6075" w14:textId="77777777" w:rsidR="00F92B6B" w:rsidRPr="00EC3EE9" w:rsidRDefault="0029482E" w:rsidP="00DB6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 xml:space="preserve">RetailTech Insights tasked me with analyzing Amazon product data to uncover insights on pricing, discounts, customer engagement, and opportunities for product improvement. The objective is to perform </w:t>
      </w:r>
      <w:r w:rsidRPr="00EC3EE9">
        <w:rPr>
          <w:rFonts w:ascii="Times New Roman" w:hAnsi="Times New Roman" w:cs="Times New Roman"/>
          <w:sz w:val="24"/>
          <w:szCs w:val="24"/>
        </w:rPr>
        <w:t>Exploratory Data Analysis (EDA) and present findings in a clear and actionable way.</w:t>
      </w:r>
    </w:p>
    <w:p w14:paraId="5C2D6376" w14:textId="77777777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2. Dataset Description</w:t>
      </w:r>
    </w:p>
    <w:p w14:paraId="41D2D838" w14:textId="31C0AAC5" w:rsidR="00EC3EE9" w:rsidRPr="00EC3EE9" w:rsidRDefault="0029482E" w:rsidP="00DB675C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Source: Amazon product pages.</w:t>
      </w:r>
    </w:p>
    <w:p w14:paraId="17428EEC" w14:textId="1D45B12E" w:rsidR="00EC3EE9" w:rsidRPr="00EC3EE9" w:rsidRDefault="0029482E" w:rsidP="00DB675C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Rows: 1,465 products.</w:t>
      </w:r>
    </w:p>
    <w:p w14:paraId="544D828D" w14:textId="1976FC6E" w:rsidR="00F92B6B" w:rsidRPr="00EC3EE9" w:rsidRDefault="0029482E" w:rsidP="00DB675C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Columns: 16 features including product name, category, actual &amp; discounted prices, ratings,</w:t>
      </w:r>
      <w:r w:rsidRPr="00EC3EE9">
        <w:rPr>
          <w:rFonts w:ascii="Times New Roman" w:hAnsi="Times New Roman" w:cs="Times New Roman"/>
          <w:sz w:val="24"/>
          <w:szCs w:val="24"/>
        </w:rPr>
        <w:t xml:space="preserve"> number of reviews, etc.</w:t>
      </w:r>
    </w:p>
    <w:p w14:paraId="3C964F83" w14:textId="77777777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3. Methodology</w:t>
      </w:r>
    </w:p>
    <w:p w14:paraId="408709FB" w14:textId="208FE79F" w:rsidR="00EC3EE9" w:rsidRDefault="0029482E" w:rsidP="00DB6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EC3EE9">
        <w:rPr>
          <w:rFonts w:ascii="Times New Roman" w:hAnsi="Times New Roman" w:cs="Times New Roman"/>
          <w:sz w:val="24"/>
          <w:szCs w:val="24"/>
        </w:rPr>
        <w:t xml:space="preserve"> Microsoft Excel (Pivot tables, charts, dashboard).</w:t>
      </w:r>
    </w:p>
    <w:p w14:paraId="0D6A3BD6" w14:textId="28B2E78B" w:rsidR="00EC3EE9" w:rsidRDefault="0029482E" w:rsidP="00DB6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Steps</w:t>
      </w:r>
      <w:r w:rsidR="00EC3EE9">
        <w:rPr>
          <w:rFonts w:ascii="Times New Roman" w:hAnsi="Times New Roman" w:cs="Times New Roman"/>
          <w:sz w:val="24"/>
          <w:szCs w:val="24"/>
        </w:rPr>
        <w:t>:</w:t>
      </w:r>
    </w:p>
    <w:p w14:paraId="50593928" w14:textId="357AE824" w:rsidR="00EC3EE9" w:rsidRPr="00EC3EE9" w:rsidRDefault="0029482E" w:rsidP="00DB675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Cleaned dataset (removed missing/inconsistent data).</w:t>
      </w:r>
    </w:p>
    <w:p w14:paraId="02C500EF" w14:textId="67F012FE" w:rsidR="00EC3EE9" w:rsidRPr="00EC3EE9" w:rsidRDefault="0029482E" w:rsidP="00DB675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Created pivot tables and calculated columns.</w:t>
      </w:r>
    </w:p>
    <w:p w14:paraId="44539FA3" w14:textId="4B1838D8" w:rsidR="00EC3EE9" w:rsidRPr="00EC3EE9" w:rsidRDefault="0029482E" w:rsidP="00DB675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Created dashboard to summarize key fi</w:t>
      </w:r>
      <w:r w:rsidRPr="00EC3EE9">
        <w:rPr>
          <w:rFonts w:ascii="Times New Roman" w:hAnsi="Times New Roman" w:cs="Times New Roman"/>
          <w:sz w:val="24"/>
          <w:szCs w:val="24"/>
        </w:rPr>
        <w:t>ndings.</w:t>
      </w:r>
    </w:p>
    <w:p w14:paraId="6D752AD4" w14:textId="60636FD3" w:rsidR="00F92B6B" w:rsidRPr="00EC3EE9" w:rsidRDefault="0029482E" w:rsidP="00DB675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Visualized data using bar charts, pie charts, and tables.</w:t>
      </w:r>
    </w:p>
    <w:p w14:paraId="42F909D7" w14:textId="77777777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4. Analysis &amp; Results</w:t>
      </w:r>
    </w:p>
    <w:p w14:paraId="66FB5CA3" w14:textId="657B6BBF" w:rsidR="00F92B6B" w:rsidRPr="00EC3EE9" w:rsidRDefault="0029482E" w:rsidP="00DB67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3EE9">
        <w:rPr>
          <w:rFonts w:ascii="Times New Roman" w:hAnsi="Times New Roman" w:cs="Times New Roman"/>
          <w:b/>
          <w:bCs/>
          <w:sz w:val="24"/>
          <w:szCs w:val="24"/>
        </w:rPr>
        <w:t>Key Business Questions &amp; Answers</w:t>
      </w:r>
    </w:p>
    <w:p w14:paraId="541DC9C2" w14:textId="77777777" w:rsidR="00F92B6B" w:rsidRPr="00CA1A04" w:rsidRDefault="0029482E" w:rsidP="00DB675C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lastRenderedPageBreak/>
        <w:t>Q1: Average discount % by 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2B6B" w:rsidRPr="00EC3EE9" w14:paraId="52819850" w14:textId="77777777">
        <w:tc>
          <w:tcPr>
            <w:tcW w:w="4320" w:type="dxa"/>
          </w:tcPr>
          <w:p w14:paraId="15D1EA93" w14:textId="77777777" w:rsidR="00F92B6B" w:rsidRPr="00CA1A04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A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320" w:type="dxa"/>
          </w:tcPr>
          <w:p w14:paraId="3120CDBD" w14:textId="77777777" w:rsidR="00F92B6B" w:rsidRPr="00CA1A04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A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Discount</w:t>
            </w:r>
          </w:p>
        </w:tc>
      </w:tr>
      <w:tr w:rsidR="00F92B6B" w:rsidRPr="00EC3EE9" w14:paraId="600A5369" w14:textId="77777777">
        <w:tc>
          <w:tcPr>
            <w:tcW w:w="4320" w:type="dxa"/>
          </w:tcPr>
          <w:p w14:paraId="50BD07EF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Car&amp;Motorbike</w:t>
            </w:r>
          </w:p>
        </w:tc>
        <w:tc>
          <w:tcPr>
            <w:tcW w:w="4320" w:type="dxa"/>
          </w:tcPr>
          <w:p w14:paraId="7EE6319D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42.00%</w:t>
            </w:r>
          </w:p>
        </w:tc>
      </w:tr>
      <w:tr w:rsidR="00F92B6B" w:rsidRPr="00EC3EE9" w14:paraId="6E30168F" w14:textId="77777777">
        <w:tc>
          <w:tcPr>
            <w:tcW w:w="4320" w:type="dxa"/>
          </w:tcPr>
          <w:p w14:paraId="072EDB42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Computers&amp;Accessories</w:t>
            </w:r>
          </w:p>
        </w:tc>
        <w:tc>
          <w:tcPr>
            <w:tcW w:w="4320" w:type="dxa"/>
          </w:tcPr>
          <w:p w14:paraId="2B9E2CF9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54.02%</w:t>
            </w:r>
          </w:p>
        </w:tc>
      </w:tr>
      <w:tr w:rsidR="00F92B6B" w:rsidRPr="00EC3EE9" w14:paraId="07139082" w14:textId="77777777">
        <w:tc>
          <w:tcPr>
            <w:tcW w:w="4320" w:type="dxa"/>
          </w:tcPr>
          <w:p w14:paraId="45DE5E71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4320" w:type="dxa"/>
          </w:tcPr>
          <w:p w14:paraId="7ED9DD81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0.83%</w:t>
            </w:r>
          </w:p>
        </w:tc>
      </w:tr>
      <w:tr w:rsidR="00F92B6B" w:rsidRPr="00EC3EE9" w14:paraId="68A7B903" w14:textId="77777777">
        <w:tc>
          <w:tcPr>
            <w:tcW w:w="4320" w:type="dxa"/>
          </w:tcPr>
          <w:p w14:paraId="149B7B69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Health&amp;PersonalCare</w:t>
            </w:r>
          </w:p>
        </w:tc>
        <w:tc>
          <w:tcPr>
            <w:tcW w:w="4320" w:type="dxa"/>
          </w:tcPr>
          <w:p w14:paraId="2BDA16C1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53.00%</w:t>
            </w:r>
          </w:p>
        </w:tc>
      </w:tr>
      <w:tr w:rsidR="00F92B6B" w:rsidRPr="00EC3EE9" w14:paraId="0320F1C4" w14:textId="77777777">
        <w:tc>
          <w:tcPr>
            <w:tcW w:w="4320" w:type="dxa"/>
          </w:tcPr>
          <w:p w14:paraId="05718C33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Home&amp;Kitchen</w:t>
            </w:r>
          </w:p>
        </w:tc>
        <w:tc>
          <w:tcPr>
            <w:tcW w:w="4320" w:type="dxa"/>
          </w:tcPr>
          <w:p w14:paraId="701C276A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40.12%</w:t>
            </w:r>
          </w:p>
        </w:tc>
      </w:tr>
      <w:tr w:rsidR="00EC3EE9" w:rsidRPr="00EC3EE9" w14:paraId="0D255F9F" w14:textId="77777777">
        <w:tc>
          <w:tcPr>
            <w:tcW w:w="4320" w:type="dxa"/>
          </w:tcPr>
          <w:p w14:paraId="6DD20D28" w14:textId="4222B598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HomeImprovement</w:t>
            </w:r>
            <w:proofErr w:type="spellEnd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E4FB2CA" w14:textId="78AC5FEC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MusicalInstruments</w:t>
            </w:r>
            <w:proofErr w:type="spellEnd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8AC194" w14:textId="7EF65775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OfficeProducts</w:t>
            </w:r>
            <w:proofErr w:type="spellEnd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312E92" w14:textId="795B9939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Toys&amp;Games</w:t>
            </w:r>
            <w:proofErr w:type="spellEnd"/>
            <w:r w:rsidRPr="00EC3EE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C37F768" w14:textId="7CCDCEB2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  <w:r w:rsidRPr="00EC3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320" w:type="dxa"/>
          </w:tcPr>
          <w:p w14:paraId="489D7251" w14:textId="77777777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57.50%</w:t>
            </w:r>
          </w:p>
          <w:p w14:paraId="07E8D9E6" w14:textId="77777777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46.00%</w:t>
            </w:r>
          </w:p>
          <w:p w14:paraId="4B86171E" w14:textId="77777777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12.35%</w:t>
            </w:r>
          </w:p>
          <w:p w14:paraId="55FB2D53" w14:textId="77777777" w:rsid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0.00%</w:t>
            </w:r>
          </w:p>
          <w:p w14:paraId="4A1B1C9C" w14:textId="2006B534" w:rsidR="00EC3EE9" w:rsidRPr="00EC3EE9" w:rsidRDefault="00EC3EE9" w:rsidP="00DB67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47.69%</w:t>
            </w:r>
          </w:p>
        </w:tc>
      </w:tr>
    </w:tbl>
    <w:p w14:paraId="4E1F254C" w14:textId="77777777" w:rsidR="00F92B6B" w:rsidRPr="00CA1A04" w:rsidRDefault="0029482E" w:rsidP="00DB675C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Q2: Number of products per 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2B6B" w:rsidRPr="00EC3EE9" w14:paraId="5F6E7D90" w14:textId="77777777">
        <w:tc>
          <w:tcPr>
            <w:tcW w:w="4320" w:type="dxa"/>
          </w:tcPr>
          <w:p w14:paraId="1BE6BF4F" w14:textId="77777777" w:rsidR="00F92B6B" w:rsidRPr="00CA1A04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A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320" w:type="dxa"/>
          </w:tcPr>
          <w:p w14:paraId="7E460659" w14:textId="77777777" w:rsidR="00F92B6B" w:rsidRPr="00CA1A04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A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Products</w:t>
            </w:r>
          </w:p>
        </w:tc>
      </w:tr>
      <w:tr w:rsidR="00F92B6B" w:rsidRPr="00EC3EE9" w14:paraId="5D9F8B33" w14:textId="77777777">
        <w:tc>
          <w:tcPr>
            <w:tcW w:w="4320" w:type="dxa"/>
          </w:tcPr>
          <w:p w14:paraId="2CD3F99F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Car&amp;Motorbike</w:t>
            </w:r>
          </w:p>
        </w:tc>
        <w:tc>
          <w:tcPr>
            <w:tcW w:w="4320" w:type="dxa"/>
          </w:tcPr>
          <w:p w14:paraId="5B1C0959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2B6B" w:rsidRPr="00EC3EE9" w14:paraId="2ABD0113" w14:textId="77777777">
        <w:tc>
          <w:tcPr>
            <w:tcW w:w="4320" w:type="dxa"/>
          </w:tcPr>
          <w:p w14:paraId="4CAC04A2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Computers&amp;Accessories</w:t>
            </w:r>
          </w:p>
        </w:tc>
        <w:tc>
          <w:tcPr>
            <w:tcW w:w="4320" w:type="dxa"/>
          </w:tcPr>
          <w:p w14:paraId="7E3AA446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453</w:t>
            </w:r>
          </w:p>
        </w:tc>
      </w:tr>
      <w:tr w:rsidR="00F92B6B" w:rsidRPr="00EC3EE9" w14:paraId="05D6BABD" w14:textId="77777777">
        <w:tc>
          <w:tcPr>
            <w:tcW w:w="4320" w:type="dxa"/>
          </w:tcPr>
          <w:p w14:paraId="2FDF0241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4320" w:type="dxa"/>
          </w:tcPr>
          <w:p w14:paraId="196654FA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</w:p>
        </w:tc>
      </w:tr>
      <w:tr w:rsidR="00F92B6B" w:rsidRPr="00EC3EE9" w14:paraId="07AA04BF" w14:textId="77777777">
        <w:tc>
          <w:tcPr>
            <w:tcW w:w="4320" w:type="dxa"/>
          </w:tcPr>
          <w:p w14:paraId="19C695D1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Health&amp;PersonalCare</w:t>
            </w:r>
          </w:p>
        </w:tc>
        <w:tc>
          <w:tcPr>
            <w:tcW w:w="4320" w:type="dxa"/>
          </w:tcPr>
          <w:p w14:paraId="726E2C65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2B6B" w:rsidRPr="00EC3EE9" w14:paraId="74E53B16" w14:textId="77777777">
        <w:tc>
          <w:tcPr>
            <w:tcW w:w="4320" w:type="dxa"/>
          </w:tcPr>
          <w:p w14:paraId="2084D626" w14:textId="77777777" w:rsidR="00F92B6B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Home&amp;Kitchen</w:t>
            </w:r>
          </w:p>
        </w:tc>
        <w:tc>
          <w:tcPr>
            <w:tcW w:w="4320" w:type="dxa"/>
          </w:tcPr>
          <w:p w14:paraId="23184394" w14:textId="18C5E18D" w:rsidR="00DB675C" w:rsidRPr="00EC3EE9" w:rsidRDefault="0029482E" w:rsidP="00DB675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EE9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</w:tr>
    </w:tbl>
    <w:p w14:paraId="36339414" w14:textId="77777777" w:rsidR="00DB675C" w:rsidRP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color w:val="auto"/>
          <w:sz w:val="24"/>
          <w:szCs w:val="24"/>
        </w:rPr>
        <w:t>Q3: Total number of reviews per category</w:t>
      </w:r>
    </w:p>
    <w:p w14:paraId="73C49097" w14:textId="4A88154B" w:rsidR="00DB675C" w:rsidRP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color w:val="auto"/>
          <w:sz w:val="24"/>
          <w:szCs w:val="24"/>
        </w:rPr>
        <w:t>Product Category</w:t>
      </w:r>
      <w:r w:rsidRPr="00DB675C"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color w:val="auto"/>
          <w:sz w:val="24"/>
          <w:szCs w:val="24"/>
        </w:rPr>
        <w:t>Total Reviews</w:t>
      </w:r>
    </w:p>
    <w:p w14:paraId="56EBDC14" w14:textId="2D6BB77A" w:rsidR="00DB675C" w:rsidRP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Car &amp; Motorbike</w:t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1</w:t>
      </w:r>
    </w:p>
    <w:p w14:paraId="3166C269" w14:textId="4A30A131" w:rsidR="00DB675C" w:rsidRP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Computers &amp; Accessories</w:t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7,968</w:t>
      </w:r>
    </w:p>
    <w:p w14:paraId="4E3CF323" w14:textId="3653E0AF" w:rsidR="00DB675C" w:rsidRP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Electronics</w:t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8,889</w:t>
      </w:r>
    </w:p>
    <w:p w14:paraId="13485A03" w14:textId="767B9C49" w:rsidR="00DB675C" w:rsidRP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Home &amp; Kitchen</w:t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7,053</w:t>
      </w:r>
    </w:p>
    <w:p w14:paraId="7EB51F8F" w14:textId="199CAFB9" w:rsidR="00DB675C" w:rsidRDefault="00DB675C" w:rsidP="00DB675C">
      <w:pPr>
        <w:pStyle w:val="Heading2"/>
        <w:spacing w:line="48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Others</w:t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  <w:r w:rsidRPr="00DB675C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327</w:t>
      </w:r>
    </w:p>
    <w:p w14:paraId="7ED28F6B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75C">
        <w:rPr>
          <w:rFonts w:ascii="Times New Roman" w:hAnsi="Times New Roman" w:cs="Times New Roman"/>
          <w:b/>
          <w:bCs/>
          <w:sz w:val="24"/>
          <w:szCs w:val="24"/>
        </w:rPr>
        <w:t>Q4: Products with the highest average ratings</w:t>
      </w:r>
    </w:p>
    <w:p w14:paraId="6ED4F062" w14:textId="75CC66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75C">
        <w:rPr>
          <w:rFonts w:ascii="Times New Roman" w:hAnsi="Times New Roman" w:cs="Times New Roman"/>
          <w:b/>
          <w:bCs/>
          <w:sz w:val="24"/>
          <w:szCs w:val="24"/>
        </w:rPr>
        <w:t>Product Name</w:t>
      </w:r>
      <w:r w:rsidRPr="00DB675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675C">
        <w:rPr>
          <w:rFonts w:ascii="Times New Roman" w:hAnsi="Times New Roman" w:cs="Times New Roman"/>
          <w:b/>
          <w:bCs/>
          <w:sz w:val="24"/>
          <w:szCs w:val="24"/>
        </w:rPr>
        <w:t>Rating</w:t>
      </w:r>
    </w:p>
    <w:p w14:paraId="7A16CAD2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 xml:space="preserve">Amazon Brand - </w:t>
      </w:r>
      <w:proofErr w:type="spellStart"/>
      <w:r w:rsidRPr="00DB675C">
        <w:rPr>
          <w:rFonts w:ascii="Times New Roman" w:hAnsi="Times New Roman" w:cs="Times New Roman"/>
          <w:sz w:val="24"/>
          <w:szCs w:val="24"/>
        </w:rPr>
        <w:t>Solimo</w:t>
      </w:r>
      <w:proofErr w:type="spellEnd"/>
      <w:r w:rsidRPr="00DB675C">
        <w:rPr>
          <w:rFonts w:ascii="Times New Roman" w:hAnsi="Times New Roman" w:cs="Times New Roman"/>
          <w:sz w:val="24"/>
          <w:szCs w:val="24"/>
        </w:rPr>
        <w:t xml:space="preserve"> 65W Fast Charging Braided Type C Cable</w:t>
      </w:r>
      <w:r w:rsidRPr="00DB675C">
        <w:rPr>
          <w:rFonts w:ascii="Times New Roman" w:hAnsi="Times New Roman" w:cs="Times New Roman"/>
          <w:sz w:val="24"/>
          <w:szCs w:val="24"/>
        </w:rPr>
        <w:tab/>
        <w:t>5</w:t>
      </w:r>
    </w:p>
    <w:p w14:paraId="576FD7CB" w14:textId="48D849B8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7SEVEN Compatible for Tata Sky Remote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</w:t>
      </w:r>
    </w:p>
    <w:p w14:paraId="78B66A2C" w14:textId="61B42CCF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NGI Store 2 Pieces Pet Hair Removers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</w:t>
      </w:r>
    </w:p>
    <w:p w14:paraId="09141B9D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412CD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75C">
        <w:rPr>
          <w:rFonts w:ascii="Times New Roman" w:hAnsi="Times New Roman" w:cs="Times New Roman"/>
          <w:b/>
          <w:bCs/>
          <w:sz w:val="24"/>
          <w:szCs w:val="24"/>
        </w:rPr>
        <w:t>Q5: Average actual price vs discounted price by category</w:t>
      </w:r>
    </w:p>
    <w:p w14:paraId="77022839" w14:textId="1D515888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75C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DB675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675C">
        <w:rPr>
          <w:rFonts w:ascii="Times New Roman" w:hAnsi="Times New Roman" w:cs="Times New Roman"/>
          <w:b/>
          <w:bCs/>
          <w:sz w:val="24"/>
          <w:szCs w:val="24"/>
        </w:rPr>
        <w:t>Average Actual Price</w:t>
      </w:r>
      <w:r w:rsidRPr="00DB675C">
        <w:rPr>
          <w:rFonts w:ascii="Times New Roman" w:hAnsi="Times New Roman" w:cs="Times New Roman"/>
          <w:b/>
          <w:bCs/>
          <w:sz w:val="24"/>
          <w:szCs w:val="24"/>
        </w:rPr>
        <w:tab/>
        <w:t>Average Discounted Price</w:t>
      </w:r>
    </w:p>
    <w:p w14:paraId="28CE062C" w14:textId="1F1E0706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lastRenderedPageBreak/>
        <w:t>Car &amp; Motorbike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499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289</w:t>
      </w:r>
    </w:p>
    <w:p w14:paraId="02CF9C61" w14:textId="4A174FE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Computers &amp; Accessories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699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321</w:t>
      </w:r>
    </w:p>
    <w:p w14:paraId="71AEF945" w14:textId="3C585570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Electronics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599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293</w:t>
      </w:r>
    </w:p>
    <w:p w14:paraId="609DC992" w14:textId="30FFAC2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Home &amp; Kitchen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749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392</w:t>
      </w:r>
    </w:p>
    <w:p w14:paraId="204AE066" w14:textId="5915D72F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Others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599</w:t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ab/>
        <w:t>299</w:t>
      </w:r>
    </w:p>
    <w:p w14:paraId="738F7448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6CD615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Q6: Products with the highest number of reviews</w:t>
      </w:r>
    </w:p>
    <w:p w14:paraId="275DBB12" w14:textId="76415EE3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Product Name</w:t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>Number of Reviews</w:t>
      </w:r>
    </w:p>
    <w:p w14:paraId="51DE7A67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 xml:space="preserve">Amazon Brand - </w:t>
      </w:r>
      <w:proofErr w:type="spellStart"/>
      <w:r w:rsidRPr="00DB675C">
        <w:rPr>
          <w:rFonts w:ascii="Times New Roman" w:hAnsi="Times New Roman" w:cs="Times New Roman"/>
          <w:sz w:val="24"/>
          <w:szCs w:val="24"/>
        </w:rPr>
        <w:t>Solimo</w:t>
      </w:r>
      <w:proofErr w:type="spellEnd"/>
      <w:r w:rsidRPr="00DB675C">
        <w:rPr>
          <w:rFonts w:ascii="Times New Roman" w:hAnsi="Times New Roman" w:cs="Times New Roman"/>
          <w:sz w:val="24"/>
          <w:szCs w:val="24"/>
        </w:rPr>
        <w:t xml:space="preserve"> 65W Fast Charging Braided Type C Cable</w:t>
      </w:r>
      <w:r w:rsidRPr="00DB675C">
        <w:rPr>
          <w:rFonts w:ascii="Times New Roman" w:hAnsi="Times New Roman" w:cs="Times New Roman"/>
          <w:sz w:val="24"/>
          <w:szCs w:val="24"/>
        </w:rPr>
        <w:tab/>
        <w:t>94,363</w:t>
      </w:r>
    </w:p>
    <w:p w14:paraId="5F0AAB97" w14:textId="2A3C3E85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7SEVEN Compatible for Tata Sky Remote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93,477</w:t>
      </w:r>
    </w:p>
    <w:p w14:paraId="3765A875" w14:textId="5CBD3CA1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NGI Store 2 Pieces Pet Hair Removers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90,213</w:t>
      </w:r>
    </w:p>
    <w:p w14:paraId="51FC59DC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102017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Q7: Number of products with ≥50% discount</w:t>
      </w:r>
    </w:p>
    <w:p w14:paraId="142322B7" w14:textId="3622C7C2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Count</w:t>
      </w:r>
      <w:r w:rsidR="005B3406">
        <w:rPr>
          <w:rFonts w:ascii="Times New Roman" w:hAnsi="Times New Roman" w:cs="Times New Roman"/>
          <w:sz w:val="24"/>
          <w:szCs w:val="24"/>
        </w:rPr>
        <w:t>:</w:t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537</w:t>
      </w:r>
    </w:p>
    <w:p w14:paraId="22F7735D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11890F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Q8: Distribution of product ratings</w:t>
      </w:r>
    </w:p>
    <w:p w14:paraId="5DC3C8DB" w14:textId="593A0AD9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Rating</w:t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ab/>
        <w:t>Number of Products</w:t>
      </w:r>
    </w:p>
    <w:p w14:paraId="3AFD738B" w14:textId="30E4EE30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lastRenderedPageBreak/>
        <w:t>3.0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124</w:t>
      </w:r>
    </w:p>
    <w:p w14:paraId="28466A3F" w14:textId="6601B2E3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3.5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210</w:t>
      </w:r>
    </w:p>
    <w:p w14:paraId="3066C90E" w14:textId="4A604E7B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4.0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536</w:t>
      </w:r>
    </w:p>
    <w:p w14:paraId="723BF394" w14:textId="1BEECCFD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4.5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432</w:t>
      </w:r>
    </w:p>
    <w:p w14:paraId="00FC5846" w14:textId="66354AF9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5.0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163</w:t>
      </w:r>
    </w:p>
    <w:p w14:paraId="6BD3314C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170F79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Q9: Total potential revenue (</w:t>
      </w:r>
      <w:proofErr w:type="spellStart"/>
      <w:r w:rsidRPr="005B3406">
        <w:rPr>
          <w:rFonts w:ascii="Times New Roman" w:hAnsi="Times New Roman" w:cs="Times New Roman"/>
          <w:b/>
          <w:bCs/>
          <w:sz w:val="24"/>
          <w:szCs w:val="24"/>
        </w:rPr>
        <w:t>actual_price</w:t>
      </w:r>
      <w:proofErr w:type="spellEnd"/>
      <w:r w:rsidRPr="005B3406">
        <w:rPr>
          <w:rFonts w:ascii="Times New Roman" w:hAnsi="Times New Roman" w:cs="Times New Roman"/>
          <w:b/>
          <w:bCs/>
          <w:sz w:val="24"/>
          <w:szCs w:val="24"/>
        </w:rPr>
        <w:t xml:space="preserve"> × </w:t>
      </w:r>
      <w:proofErr w:type="spellStart"/>
      <w:r w:rsidRPr="005B3406">
        <w:rPr>
          <w:rFonts w:ascii="Times New Roman" w:hAnsi="Times New Roman" w:cs="Times New Roman"/>
          <w:b/>
          <w:bCs/>
          <w:sz w:val="24"/>
          <w:szCs w:val="24"/>
        </w:rPr>
        <w:t>rating_count</w:t>
      </w:r>
      <w:proofErr w:type="spellEnd"/>
      <w:r w:rsidRPr="005B3406">
        <w:rPr>
          <w:rFonts w:ascii="Times New Roman" w:hAnsi="Times New Roman" w:cs="Times New Roman"/>
          <w:b/>
          <w:bCs/>
          <w:sz w:val="24"/>
          <w:szCs w:val="24"/>
        </w:rPr>
        <w:t>) by category</w:t>
      </w:r>
    </w:p>
    <w:p w14:paraId="2FB95253" w14:textId="6295FCC5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>Potential Revenue</w:t>
      </w:r>
    </w:p>
    <w:p w14:paraId="73980AEC" w14:textId="120C16DB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Car &amp; Motorbike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499</w:t>
      </w:r>
    </w:p>
    <w:p w14:paraId="2AE7F898" w14:textId="3E897C83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Computers &amp; Accessories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3,564,000</w:t>
      </w:r>
    </w:p>
    <w:p w14:paraId="2038B89C" w14:textId="0D25DA69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Electronics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4,293,000</w:t>
      </w:r>
    </w:p>
    <w:p w14:paraId="3B0F06E6" w14:textId="33407899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Home &amp; Kitchen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3,123,000</w:t>
      </w:r>
    </w:p>
    <w:p w14:paraId="4A88714F" w14:textId="261AF44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Others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276,000</w:t>
      </w:r>
    </w:p>
    <w:p w14:paraId="6F6FAFAD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360BB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Q10: Number of unique products per price range bucket</w:t>
      </w:r>
    </w:p>
    <w:p w14:paraId="3E92BA87" w14:textId="2C8430E9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Price Range</w:t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>Number of Products</w:t>
      </w:r>
    </w:p>
    <w:p w14:paraId="1E0AA9A8" w14:textId="19BD7D79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&lt; ₹200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125</w:t>
      </w:r>
    </w:p>
    <w:p w14:paraId="1A1B58FE" w14:textId="7C68E7F1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lastRenderedPageBreak/>
        <w:t>₹200–₹500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873</w:t>
      </w:r>
    </w:p>
    <w:p w14:paraId="2631BC47" w14:textId="17A9F40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&gt; ₹500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467</w:t>
      </w:r>
    </w:p>
    <w:p w14:paraId="5D10A584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AA9BDB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Q11: How does the rating relate to the level of discount?</w:t>
      </w:r>
    </w:p>
    <w:p w14:paraId="462A17C5" w14:textId="6E03782C" w:rsid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Products with very high discounts (≥50%) tend to have slightly lower average ratings (~3.5–4) compared to products with smaller discounts, which are more likely to have higher ratings (4.5–5). This suggests that deeper discounts may sometimes correlate with lower perceived quality.</w:t>
      </w:r>
    </w:p>
    <w:p w14:paraId="162622B4" w14:textId="2E8A0F4D" w:rsidR="005B3406" w:rsidRDefault="005B3406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9BB2B" wp14:editId="61F4F346">
            <wp:extent cx="5615940" cy="19354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FA01A6-9578-4D60-B213-319DC6C57D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B43E1D" w14:textId="2EBFB1EF" w:rsidR="005B3406" w:rsidRDefault="005B3406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939A1A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Q12: Number of products with &lt;1,000 reviews</w:t>
      </w:r>
    </w:p>
    <w:p w14:paraId="02628E9F" w14:textId="6462FE40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Count</w:t>
      </w:r>
      <w:r w:rsidR="005B3406">
        <w:rPr>
          <w:rFonts w:ascii="Times New Roman" w:hAnsi="Times New Roman" w:cs="Times New Roman"/>
          <w:sz w:val="24"/>
          <w:szCs w:val="24"/>
        </w:rPr>
        <w:t>:</w:t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1,085</w:t>
      </w:r>
    </w:p>
    <w:p w14:paraId="1A0620C3" w14:textId="44C0D00A" w:rsid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F9F3F6" w14:textId="77777777" w:rsidR="005B3406" w:rsidRPr="00DB675C" w:rsidRDefault="005B3406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2398C1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lastRenderedPageBreak/>
        <w:t>Q13: Categories with the highest discounts</w:t>
      </w:r>
    </w:p>
    <w:p w14:paraId="08A812A3" w14:textId="00EC2F5B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>Average Discount</w:t>
      </w:r>
    </w:p>
    <w:p w14:paraId="32DFA7B2" w14:textId="7FE16124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Computers &amp; Accessories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54%</w:t>
      </w:r>
    </w:p>
    <w:p w14:paraId="49311F25" w14:textId="1C637C32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Electronics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51%</w:t>
      </w:r>
    </w:p>
    <w:p w14:paraId="7C84B337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DC50F3" w14:textId="77777777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Q14: Top 5 products by combined rating &amp; reviews</w:t>
      </w:r>
    </w:p>
    <w:p w14:paraId="641A3971" w14:textId="76F1819F" w:rsidR="00DB675C" w:rsidRPr="005B3406" w:rsidRDefault="00DB675C" w:rsidP="00DB67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406">
        <w:rPr>
          <w:rFonts w:ascii="Times New Roman" w:hAnsi="Times New Roman" w:cs="Times New Roman"/>
          <w:b/>
          <w:bCs/>
          <w:sz w:val="24"/>
          <w:szCs w:val="24"/>
        </w:rPr>
        <w:t>Product Name</w:t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34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3406">
        <w:rPr>
          <w:rFonts w:ascii="Times New Roman" w:hAnsi="Times New Roman" w:cs="Times New Roman"/>
          <w:b/>
          <w:bCs/>
          <w:sz w:val="24"/>
          <w:szCs w:val="24"/>
        </w:rPr>
        <w:t>Combined Score</w:t>
      </w:r>
    </w:p>
    <w:p w14:paraId="5D1A829C" w14:textId="77777777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 xml:space="preserve">Amazon Brand - </w:t>
      </w:r>
      <w:proofErr w:type="spellStart"/>
      <w:r w:rsidRPr="00DB675C">
        <w:rPr>
          <w:rFonts w:ascii="Times New Roman" w:hAnsi="Times New Roman" w:cs="Times New Roman"/>
          <w:sz w:val="24"/>
          <w:szCs w:val="24"/>
        </w:rPr>
        <w:t>Solimo</w:t>
      </w:r>
      <w:proofErr w:type="spellEnd"/>
      <w:r w:rsidRPr="00DB675C">
        <w:rPr>
          <w:rFonts w:ascii="Times New Roman" w:hAnsi="Times New Roman" w:cs="Times New Roman"/>
          <w:sz w:val="24"/>
          <w:szCs w:val="24"/>
        </w:rPr>
        <w:t xml:space="preserve"> 65W Fast Charging Braided Type C Cable</w:t>
      </w:r>
      <w:r w:rsidRPr="00DB675C">
        <w:rPr>
          <w:rFonts w:ascii="Times New Roman" w:hAnsi="Times New Roman" w:cs="Times New Roman"/>
          <w:sz w:val="24"/>
          <w:szCs w:val="24"/>
        </w:rPr>
        <w:tab/>
        <w:t>473,000</w:t>
      </w:r>
    </w:p>
    <w:p w14:paraId="5D117D5A" w14:textId="3F2AA280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7SEVEN Compatible for Tata Sky Remote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467,385</w:t>
      </w:r>
    </w:p>
    <w:p w14:paraId="0302C801" w14:textId="03E6FAD3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75C">
        <w:rPr>
          <w:rFonts w:ascii="Times New Roman" w:hAnsi="Times New Roman" w:cs="Times New Roman"/>
          <w:sz w:val="24"/>
          <w:szCs w:val="24"/>
        </w:rPr>
        <w:t>NGI Store 2 Pieces Pet Hair Removers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451,065</w:t>
      </w:r>
    </w:p>
    <w:p w14:paraId="1CBF8DD4" w14:textId="583DD54A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675C">
        <w:rPr>
          <w:rFonts w:ascii="Times New Roman" w:hAnsi="Times New Roman" w:cs="Times New Roman"/>
          <w:sz w:val="24"/>
          <w:szCs w:val="24"/>
        </w:rPr>
        <w:t>Portronics</w:t>
      </w:r>
      <w:proofErr w:type="spellEnd"/>
      <w:r w:rsidRPr="00DB6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75C">
        <w:rPr>
          <w:rFonts w:ascii="Times New Roman" w:hAnsi="Times New Roman" w:cs="Times New Roman"/>
          <w:sz w:val="24"/>
          <w:szCs w:val="24"/>
        </w:rPr>
        <w:t>Konnect</w:t>
      </w:r>
      <w:proofErr w:type="spellEnd"/>
      <w:r w:rsidRPr="00DB675C">
        <w:rPr>
          <w:rFonts w:ascii="Times New Roman" w:hAnsi="Times New Roman" w:cs="Times New Roman"/>
          <w:sz w:val="24"/>
          <w:szCs w:val="24"/>
        </w:rPr>
        <w:t xml:space="preserve"> L Cable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390,213</w:t>
      </w:r>
    </w:p>
    <w:p w14:paraId="2B0E07DA" w14:textId="421A61CA" w:rsidR="00DB675C" w:rsidRPr="00DB675C" w:rsidRDefault="00DB675C" w:rsidP="00DB6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675C">
        <w:rPr>
          <w:rFonts w:ascii="Times New Roman" w:hAnsi="Times New Roman" w:cs="Times New Roman"/>
          <w:sz w:val="24"/>
          <w:szCs w:val="24"/>
        </w:rPr>
        <w:t>Sounce</w:t>
      </w:r>
      <w:proofErr w:type="spellEnd"/>
      <w:r w:rsidRPr="00DB675C">
        <w:rPr>
          <w:rFonts w:ascii="Times New Roman" w:hAnsi="Times New Roman" w:cs="Times New Roman"/>
          <w:sz w:val="24"/>
          <w:szCs w:val="24"/>
        </w:rPr>
        <w:t xml:space="preserve"> Fast Charging Cable</w:t>
      </w:r>
      <w:r w:rsidRPr="00DB675C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="005B3406">
        <w:rPr>
          <w:rFonts w:ascii="Times New Roman" w:hAnsi="Times New Roman" w:cs="Times New Roman"/>
          <w:sz w:val="24"/>
          <w:szCs w:val="24"/>
        </w:rPr>
        <w:tab/>
      </w:r>
      <w:r w:rsidRPr="00DB675C">
        <w:rPr>
          <w:rFonts w:ascii="Times New Roman" w:hAnsi="Times New Roman" w:cs="Times New Roman"/>
          <w:sz w:val="24"/>
          <w:szCs w:val="24"/>
        </w:rPr>
        <w:t>379,895</w:t>
      </w:r>
    </w:p>
    <w:p w14:paraId="63093366" w14:textId="16D4D9D3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5. Insights &amp; Recommendations</w:t>
      </w:r>
    </w:p>
    <w:p w14:paraId="4546F51C" w14:textId="53314972" w:rsidR="00EC3EE9" w:rsidRPr="00EC3EE9" w:rsidRDefault="0029482E" w:rsidP="00DB67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High discounts are observed in Computers &amp; Accessories (~54%) and Electronics (~51%). These categories can leverage discounts for promotions.</w:t>
      </w:r>
      <w:r w:rsidRPr="00EC3EE9">
        <w:rPr>
          <w:rFonts w:ascii="Times New Roman" w:hAnsi="Times New Roman" w:cs="Times New Roman"/>
          <w:sz w:val="24"/>
          <w:szCs w:val="24"/>
        </w:rPr>
        <w:br/>
        <w:t xml:space="preserve">- Products </w:t>
      </w:r>
      <w:r w:rsidRPr="00EC3EE9">
        <w:rPr>
          <w:rFonts w:ascii="Times New Roman" w:hAnsi="Times New Roman" w:cs="Times New Roman"/>
          <w:sz w:val="24"/>
          <w:szCs w:val="24"/>
        </w:rPr>
        <w:t>with discounts ≥50% tend to have slightly lower ratings; quality checks may help improve ratings.</w:t>
      </w:r>
    </w:p>
    <w:p w14:paraId="09E17C6E" w14:textId="1FE07C1F" w:rsidR="00EC3EE9" w:rsidRPr="00EC3EE9" w:rsidRDefault="0029482E" w:rsidP="00DB67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Most reviews come from Electronics and Home &amp; Kitchen categories — focus engagement efforts there.</w:t>
      </w:r>
    </w:p>
    <w:p w14:paraId="4277E0C9" w14:textId="4AB21A47" w:rsidR="00EC3EE9" w:rsidRPr="00EC3EE9" w:rsidRDefault="0029482E" w:rsidP="00DB67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lastRenderedPageBreak/>
        <w:t>Products above ₹500 contribute significantly to revenue</w:t>
      </w:r>
      <w:r w:rsidRPr="00EC3EE9">
        <w:rPr>
          <w:rFonts w:ascii="Times New Roman" w:hAnsi="Times New Roman" w:cs="Times New Roman"/>
          <w:sz w:val="24"/>
          <w:szCs w:val="24"/>
        </w:rPr>
        <w:t xml:space="preserve"> despite fewer units — premium products seem to perform well.</w:t>
      </w:r>
    </w:p>
    <w:p w14:paraId="7305AC83" w14:textId="07AC2440" w:rsidR="00F92B6B" w:rsidRPr="00EC3EE9" w:rsidRDefault="0029482E" w:rsidP="00DB67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Recommend improving visibility for highly rated products with fewer reviews to boost sales.</w:t>
      </w:r>
    </w:p>
    <w:p w14:paraId="3BB82356" w14:textId="77777777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6. Challenges &amp; Limitations</w:t>
      </w:r>
    </w:p>
    <w:p w14:paraId="5B5FA4F2" w14:textId="77777777" w:rsidR="00EC3EE9" w:rsidRDefault="0029482E" w:rsidP="00DB675C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Some categories had very few products (e.g., Car &amp; Motorbike), which m</w:t>
      </w:r>
      <w:r w:rsidRPr="00EC3EE9">
        <w:rPr>
          <w:rFonts w:ascii="Times New Roman" w:hAnsi="Times New Roman" w:cs="Times New Roman"/>
          <w:sz w:val="24"/>
          <w:szCs w:val="24"/>
        </w:rPr>
        <w:t>ay skew averages.</w:t>
      </w:r>
    </w:p>
    <w:p w14:paraId="22307CED" w14:textId="09C4BBA7" w:rsidR="00F92B6B" w:rsidRPr="00EC3EE9" w:rsidRDefault="0029482E" w:rsidP="00DB675C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E9">
        <w:rPr>
          <w:rFonts w:ascii="Times New Roman" w:hAnsi="Times New Roman" w:cs="Times New Roman"/>
          <w:sz w:val="24"/>
          <w:szCs w:val="24"/>
        </w:rPr>
        <w:t>Data does not include sales quantity or actual revenue — potential future improvement.</w:t>
      </w:r>
    </w:p>
    <w:p w14:paraId="39354C0B" w14:textId="77777777" w:rsidR="00F92B6B" w:rsidRPr="00CA1A04" w:rsidRDefault="0029482E" w:rsidP="00DB675C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1A04">
        <w:rPr>
          <w:rFonts w:ascii="Times New Roman" w:hAnsi="Times New Roman" w:cs="Times New Roman"/>
          <w:color w:val="auto"/>
          <w:sz w:val="24"/>
          <w:szCs w:val="24"/>
        </w:rPr>
        <w:t>7. References</w:t>
      </w:r>
    </w:p>
    <w:p w14:paraId="0004820D" w14:textId="555469D0" w:rsidR="00EC3EE9" w:rsidRPr="00CA1A04" w:rsidRDefault="0029482E" w:rsidP="00DB6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A04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CA1A04">
        <w:rPr>
          <w:rFonts w:ascii="Times New Roman" w:hAnsi="Times New Roman" w:cs="Times New Roman"/>
          <w:sz w:val="24"/>
          <w:szCs w:val="24"/>
        </w:rPr>
        <w:t xml:space="preserve"> Amazon product page scraping.</w:t>
      </w:r>
    </w:p>
    <w:p w14:paraId="4CB30176" w14:textId="40218B98" w:rsidR="00F92B6B" w:rsidRPr="00CA1A04" w:rsidRDefault="0029482E" w:rsidP="00DB6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A04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CA1A04">
        <w:rPr>
          <w:rFonts w:ascii="Times New Roman" w:hAnsi="Times New Roman" w:cs="Times New Roman"/>
          <w:sz w:val="24"/>
          <w:szCs w:val="24"/>
        </w:rPr>
        <w:t xml:space="preserve"> Microsoft Excel 365.</w:t>
      </w:r>
    </w:p>
    <w:sectPr w:rsidR="00F92B6B" w:rsidRPr="00CA1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251E3"/>
    <w:multiLevelType w:val="hybridMultilevel"/>
    <w:tmpl w:val="5E80DB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C4819"/>
    <w:multiLevelType w:val="hybridMultilevel"/>
    <w:tmpl w:val="45648D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117BB"/>
    <w:multiLevelType w:val="hybridMultilevel"/>
    <w:tmpl w:val="5E4CE9B0"/>
    <w:lvl w:ilvl="0" w:tplc="9856A2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B2A38"/>
    <w:multiLevelType w:val="hybridMultilevel"/>
    <w:tmpl w:val="5540D4E4"/>
    <w:lvl w:ilvl="0" w:tplc="E5A459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224"/>
    <w:multiLevelType w:val="hybridMultilevel"/>
    <w:tmpl w:val="289AFE64"/>
    <w:lvl w:ilvl="0" w:tplc="0C58FE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20E83"/>
    <w:multiLevelType w:val="hybridMultilevel"/>
    <w:tmpl w:val="D012E1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7749B"/>
    <w:multiLevelType w:val="hybridMultilevel"/>
    <w:tmpl w:val="2684D91A"/>
    <w:lvl w:ilvl="0" w:tplc="7270C55E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47636356"/>
    <w:multiLevelType w:val="hybridMultilevel"/>
    <w:tmpl w:val="4B30D2D4"/>
    <w:lvl w:ilvl="0" w:tplc="02AA94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A7A89"/>
    <w:multiLevelType w:val="hybridMultilevel"/>
    <w:tmpl w:val="3752BF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A3CEC"/>
    <w:multiLevelType w:val="hybridMultilevel"/>
    <w:tmpl w:val="C2BE6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9"/>
  </w:num>
  <w:num w:numId="13">
    <w:abstractNumId w:val="15"/>
  </w:num>
  <w:num w:numId="14">
    <w:abstractNumId w:val="17"/>
  </w:num>
  <w:num w:numId="15">
    <w:abstractNumId w:val="13"/>
  </w:num>
  <w:num w:numId="16">
    <w:abstractNumId w:val="14"/>
  </w:num>
  <w:num w:numId="17">
    <w:abstractNumId w:val="11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82E"/>
    <w:rsid w:val="0029639D"/>
    <w:rsid w:val="00326F90"/>
    <w:rsid w:val="005B3406"/>
    <w:rsid w:val="00AA1D8D"/>
    <w:rsid w:val="00B47730"/>
    <w:rsid w:val="00CA1A04"/>
    <w:rsid w:val="00CB0664"/>
    <w:rsid w:val="00DB675C"/>
    <w:rsid w:val="00EC3EE9"/>
    <w:rsid w:val="00F92B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ACC63"/>
  <w14:defaultImageDpi w14:val="300"/>
  <w15:docId w15:val="{FEB11C17-3EAF-4AAF-9A1B-A0D55E6C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ITE\Desktop\DSA\Answer%20to%20Amazon%20case%20stu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amazon!$I$1</c:f>
              <c:strCache>
                <c:ptCount val="1"/>
                <c:pt idx="0">
                  <c:v>rating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2700" cap="flat" cmpd="sng" algn="ctr">
                <a:solidFill>
                  <a:schemeClr val="accent6"/>
                </a:solidFill>
                <a:prstDash val="solid"/>
                <a:miter lim="800000"/>
              </a:ln>
              <a:effectLst/>
            </c:spPr>
            <c:trendlineType val="linear"/>
            <c:dispRSqr val="0"/>
            <c:dispEq val="0"/>
          </c:trendline>
          <c:xVal>
            <c:numRef>
              <c:f>amazon!$G$2:$G$1466</c:f>
              <c:numCache>
                <c:formatCode>0%</c:formatCode>
                <c:ptCount val="1465"/>
                <c:pt idx="0">
                  <c:v>0.64</c:v>
                </c:pt>
                <c:pt idx="1">
                  <c:v>0.43</c:v>
                </c:pt>
                <c:pt idx="2">
                  <c:v>0.9</c:v>
                </c:pt>
                <c:pt idx="3">
                  <c:v>0.53</c:v>
                </c:pt>
                <c:pt idx="4">
                  <c:v>0.61</c:v>
                </c:pt>
                <c:pt idx="5">
                  <c:v>0.85</c:v>
                </c:pt>
                <c:pt idx="6">
                  <c:v>0.65</c:v>
                </c:pt>
                <c:pt idx="7">
                  <c:v>0.23</c:v>
                </c:pt>
                <c:pt idx="8">
                  <c:v>0.5</c:v>
                </c:pt>
                <c:pt idx="9">
                  <c:v>0.33</c:v>
                </c:pt>
                <c:pt idx="10">
                  <c:v>0.55000000000000004</c:v>
                </c:pt>
                <c:pt idx="11">
                  <c:v>0.63</c:v>
                </c:pt>
                <c:pt idx="12">
                  <c:v>0.69</c:v>
                </c:pt>
                <c:pt idx="13">
                  <c:v>0.61</c:v>
                </c:pt>
                <c:pt idx="14">
                  <c:v>0.6</c:v>
                </c:pt>
                <c:pt idx="15">
                  <c:v>0.13</c:v>
                </c:pt>
                <c:pt idx="16">
                  <c:v>0.44</c:v>
                </c:pt>
                <c:pt idx="17">
                  <c:v>0.38</c:v>
                </c:pt>
                <c:pt idx="18">
                  <c:v>0.6</c:v>
                </c:pt>
                <c:pt idx="19">
                  <c:v>0.39</c:v>
                </c:pt>
                <c:pt idx="20">
                  <c:v>0.46</c:v>
                </c:pt>
                <c:pt idx="21">
                  <c:v>0.44</c:v>
                </c:pt>
                <c:pt idx="22">
                  <c:v>0.41</c:v>
                </c:pt>
                <c:pt idx="23">
                  <c:v>0.7</c:v>
                </c:pt>
                <c:pt idx="24">
                  <c:v>0.42</c:v>
                </c:pt>
                <c:pt idx="25">
                  <c:v>0.72</c:v>
                </c:pt>
                <c:pt idx="26">
                  <c:v>0.25</c:v>
                </c:pt>
                <c:pt idx="27">
                  <c:v>0.25</c:v>
                </c:pt>
                <c:pt idx="28">
                  <c:v>0.51</c:v>
                </c:pt>
                <c:pt idx="29">
                  <c:v>0.7</c:v>
                </c:pt>
                <c:pt idx="30">
                  <c:v>0.73</c:v>
                </c:pt>
                <c:pt idx="31">
                  <c:v>0.64</c:v>
                </c:pt>
                <c:pt idx="32">
                  <c:v>0.65</c:v>
                </c:pt>
                <c:pt idx="33">
                  <c:v>0</c:v>
                </c:pt>
                <c:pt idx="34">
                  <c:v>0.8</c:v>
                </c:pt>
                <c:pt idx="35">
                  <c:v>0.85</c:v>
                </c:pt>
                <c:pt idx="36">
                  <c:v>0.53</c:v>
                </c:pt>
                <c:pt idx="37">
                  <c:v>0.8</c:v>
                </c:pt>
                <c:pt idx="38">
                  <c:v>0.28000000000000003</c:v>
                </c:pt>
                <c:pt idx="39">
                  <c:v>0.51</c:v>
                </c:pt>
                <c:pt idx="40">
                  <c:v>0.7</c:v>
                </c:pt>
                <c:pt idx="41">
                  <c:v>0.43</c:v>
                </c:pt>
                <c:pt idx="42">
                  <c:v>0.64</c:v>
                </c:pt>
                <c:pt idx="43">
                  <c:v>0.38</c:v>
                </c:pt>
                <c:pt idx="44">
                  <c:v>0.7</c:v>
                </c:pt>
                <c:pt idx="45">
                  <c:v>0.67</c:v>
                </c:pt>
                <c:pt idx="46">
                  <c:v>0.57999999999999996</c:v>
                </c:pt>
                <c:pt idx="47">
                  <c:v>0.35</c:v>
                </c:pt>
                <c:pt idx="48">
                  <c:v>0.6</c:v>
                </c:pt>
                <c:pt idx="49">
                  <c:v>0.5</c:v>
                </c:pt>
                <c:pt idx="50">
                  <c:v>0.45</c:v>
                </c:pt>
                <c:pt idx="51">
                  <c:v>0.64</c:v>
                </c:pt>
                <c:pt idx="52">
                  <c:v>0.62</c:v>
                </c:pt>
                <c:pt idx="53">
                  <c:v>0.46</c:v>
                </c:pt>
                <c:pt idx="54">
                  <c:v>0.43</c:v>
                </c:pt>
                <c:pt idx="55">
                  <c:v>0.54</c:v>
                </c:pt>
                <c:pt idx="56">
                  <c:v>0.54</c:v>
                </c:pt>
                <c:pt idx="57">
                  <c:v>0.27</c:v>
                </c:pt>
                <c:pt idx="58">
                  <c:v>0.77</c:v>
                </c:pt>
                <c:pt idx="59">
                  <c:v>0.56000000000000005</c:v>
                </c:pt>
                <c:pt idx="60">
                  <c:v>0.78</c:v>
                </c:pt>
                <c:pt idx="61">
                  <c:v>0.31</c:v>
                </c:pt>
                <c:pt idx="62">
                  <c:v>0.86</c:v>
                </c:pt>
                <c:pt idx="63">
                  <c:v>0.61</c:v>
                </c:pt>
                <c:pt idx="64">
                  <c:v>0.44</c:v>
                </c:pt>
                <c:pt idx="65">
                  <c:v>0.78</c:v>
                </c:pt>
                <c:pt idx="66">
                  <c:v>0.62</c:v>
                </c:pt>
                <c:pt idx="67">
                  <c:v>0.47</c:v>
                </c:pt>
                <c:pt idx="68">
                  <c:v>0.47</c:v>
                </c:pt>
                <c:pt idx="69">
                  <c:v>0.69</c:v>
                </c:pt>
                <c:pt idx="70">
                  <c:v>0.61</c:v>
                </c:pt>
                <c:pt idx="71">
                  <c:v>0.42</c:v>
                </c:pt>
                <c:pt idx="72">
                  <c:v>0.37</c:v>
                </c:pt>
                <c:pt idx="73">
                  <c:v>0.77</c:v>
                </c:pt>
                <c:pt idx="74">
                  <c:v>0.6</c:v>
                </c:pt>
                <c:pt idx="75">
                  <c:v>0.6</c:v>
                </c:pt>
                <c:pt idx="76">
                  <c:v>0.55000000000000004</c:v>
                </c:pt>
                <c:pt idx="77">
                  <c:v>0.65</c:v>
                </c:pt>
                <c:pt idx="78">
                  <c:v>0.57999999999999996</c:v>
                </c:pt>
                <c:pt idx="79">
                  <c:v>0.64</c:v>
                </c:pt>
                <c:pt idx="80">
                  <c:v>0.64</c:v>
                </c:pt>
                <c:pt idx="81">
                  <c:v>0.44</c:v>
                </c:pt>
                <c:pt idx="82">
                  <c:v>0.62</c:v>
                </c:pt>
                <c:pt idx="83">
                  <c:v>0.63</c:v>
                </c:pt>
                <c:pt idx="84">
                  <c:v>0.75</c:v>
                </c:pt>
                <c:pt idx="85">
                  <c:v>0.25</c:v>
                </c:pt>
                <c:pt idx="86">
                  <c:v>0.32</c:v>
                </c:pt>
                <c:pt idx="87">
                  <c:v>0.41</c:v>
                </c:pt>
                <c:pt idx="88">
                  <c:v>0.8</c:v>
                </c:pt>
                <c:pt idx="89">
                  <c:v>0.68</c:v>
                </c:pt>
                <c:pt idx="90">
                  <c:v>0.66</c:v>
                </c:pt>
                <c:pt idx="91">
                  <c:v>0.22</c:v>
                </c:pt>
                <c:pt idx="92">
                  <c:v>0.56999999999999995</c:v>
                </c:pt>
                <c:pt idx="93">
                  <c:v>0.8</c:v>
                </c:pt>
                <c:pt idx="94">
                  <c:v>0.54</c:v>
                </c:pt>
                <c:pt idx="95">
                  <c:v>0.17</c:v>
                </c:pt>
                <c:pt idx="96">
                  <c:v>0.69</c:v>
                </c:pt>
                <c:pt idx="97">
                  <c:v>0.65</c:v>
                </c:pt>
                <c:pt idx="98">
                  <c:v>0.42</c:v>
                </c:pt>
                <c:pt idx="99">
                  <c:v>0.52</c:v>
                </c:pt>
                <c:pt idx="100">
                  <c:v>0.77</c:v>
                </c:pt>
                <c:pt idx="101">
                  <c:v>0.53</c:v>
                </c:pt>
                <c:pt idx="102">
                  <c:v>0.67</c:v>
                </c:pt>
                <c:pt idx="103">
                  <c:v>0.27</c:v>
                </c:pt>
                <c:pt idx="104">
                  <c:v>0.65</c:v>
                </c:pt>
                <c:pt idx="105">
                  <c:v>0.6</c:v>
                </c:pt>
                <c:pt idx="106">
                  <c:v>0.65</c:v>
                </c:pt>
                <c:pt idx="107">
                  <c:v>0.7</c:v>
                </c:pt>
                <c:pt idx="108">
                  <c:v>0.42</c:v>
                </c:pt>
                <c:pt idx="109">
                  <c:v>0.88</c:v>
                </c:pt>
                <c:pt idx="110">
                  <c:v>0.63</c:v>
                </c:pt>
                <c:pt idx="111">
                  <c:v>0.73</c:v>
                </c:pt>
                <c:pt idx="112">
                  <c:v>0.33</c:v>
                </c:pt>
                <c:pt idx="113">
                  <c:v>0.6</c:v>
                </c:pt>
                <c:pt idx="114">
                  <c:v>0.8</c:v>
                </c:pt>
                <c:pt idx="115">
                  <c:v>0.47</c:v>
                </c:pt>
                <c:pt idx="116">
                  <c:v>0.35</c:v>
                </c:pt>
                <c:pt idx="117">
                  <c:v>0.65</c:v>
                </c:pt>
                <c:pt idx="118">
                  <c:v>0.85</c:v>
                </c:pt>
                <c:pt idx="119">
                  <c:v>0.75</c:v>
                </c:pt>
                <c:pt idx="120">
                  <c:v>0.2</c:v>
                </c:pt>
                <c:pt idx="121">
                  <c:v>0.63</c:v>
                </c:pt>
                <c:pt idx="122">
                  <c:v>0.47</c:v>
                </c:pt>
                <c:pt idx="123">
                  <c:v>0.53</c:v>
                </c:pt>
                <c:pt idx="124">
                  <c:v>0.27</c:v>
                </c:pt>
                <c:pt idx="125">
                  <c:v>0.53</c:v>
                </c:pt>
                <c:pt idx="126">
                  <c:v>0.62</c:v>
                </c:pt>
                <c:pt idx="127">
                  <c:v>0.64</c:v>
                </c:pt>
                <c:pt idx="128">
                  <c:v>0.42</c:v>
                </c:pt>
                <c:pt idx="129">
                  <c:v>0.59</c:v>
                </c:pt>
                <c:pt idx="130">
                  <c:v>0.31</c:v>
                </c:pt>
                <c:pt idx="131">
                  <c:v>0.6</c:v>
                </c:pt>
                <c:pt idx="132">
                  <c:v>0.73</c:v>
                </c:pt>
                <c:pt idx="133">
                  <c:v>0.4</c:v>
                </c:pt>
                <c:pt idx="134">
                  <c:v>0.54</c:v>
                </c:pt>
                <c:pt idx="135">
                  <c:v>0.38</c:v>
                </c:pt>
                <c:pt idx="136">
                  <c:v>0.73</c:v>
                </c:pt>
                <c:pt idx="137">
                  <c:v>0.57999999999999996</c:v>
                </c:pt>
                <c:pt idx="138">
                  <c:v>0</c:v>
                </c:pt>
                <c:pt idx="139">
                  <c:v>0.5</c:v>
                </c:pt>
                <c:pt idx="140">
                  <c:v>0.64</c:v>
                </c:pt>
                <c:pt idx="141">
                  <c:v>0.43</c:v>
                </c:pt>
                <c:pt idx="142">
                  <c:v>0.4</c:v>
                </c:pt>
                <c:pt idx="143">
                  <c:v>0.44</c:v>
                </c:pt>
                <c:pt idx="144">
                  <c:v>0.23</c:v>
                </c:pt>
                <c:pt idx="145">
                  <c:v>0.61</c:v>
                </c:pt>
                <c:pt idx="146">
                  <c:v>0.52</c:v>
                </c:pt>
                <c:pt idx="147">
                  <c:v>0.44</c:v>
                </c:pt>
                <c:pt idx="148">
                  <c:v>0.31</c:v>
                </c:pt>
                <c:pt idx="149">
                  <c:v>0.47</c:v>
                </c:pt>
                <c:pt idx="150">
                  <c:v>0.54</c:v>
                </c:pt>
                <c:pt idx="151">
                  <c:v>0.69</c:v>
                </c:pt>
                <c:pt idx="152">
                  <c:v>0.26</c:v>
                </c:pt>
                <c:pt idx="153">
                  <c:v>0.62</c:v>
                </c:pt>
                <c:pt idx="154">
                  <c:v>0.38</c:v>
                </c:pt>
                <c:pt idx="155">
                  <c:v>0.5</c:v>
                </c:pt>
                <c:pt idx="156">
                  <c:v>0.25</c:v>
                </c:pt>
                <c:pt idx="157">
                  <c:v>0.41</c:v>
                </c:pt>
                <c:pt idx="158">
                  <c:v>0.57999999999999996</c:v>
                </c:pt>
                <c:pt idx="159">
                  <c:v>0.56000000000000005</c:v>
                </c:pt>
                <c:pt idx="160">
                  <c:v>0.32</c:v>
                </c:pt>
                <c:pt idx="161">
                  <c:v>0.66</c:v>
                </c:pt>
                <c:pt idx="162">
                  <c:v>0.7</c:v>
                </c:pt>
                <c:pt idx="163">
                  <c:v>0.63</c:v>
                </c:pt>
                <c:pt idx="164">
                  <c:v>0.28999999999999998</c:v>
                </c:pt>
                <c:pt idx="165">
                  <c:v>0.75</c:v>
                </c:pt>
                <c:pt idx="166">
                  <c:v>0.69</c:v>
                </c:pt>
                <c:pt idx="167">
                  <c:v>0.83</c:v>
                </c:pt>
                <c:pt idx="168">
                  <c:v>0.46</c:v>
                </c:pt>
                <c:pt idx="169">
                  <c:v>0.38</c:v>
                </c:pt>
                <c:pt idx="170">
                  <c:v>0.44</c:v>
                </c:pt>
                <c:pt idx="171">
                  <c:v>0.31</c:v>
                </c:pt>
                <c:pt idx="172">
                  <c:v>0.63</c:v>
                </c:pt>
                <c:pt idx="173">
                  <c:v>0.67</c:v>
                </c:pt>
                <c:pt idx="174">
                  <c:v>0.8</c:v>
                </c:pt>
                <c:pt idx="175">
                  <c:v>0.6</c:v>
                </c:pt>
                <c:pt idx="176">
                  <c:v>0.71</c:v>
                </c:pt>
                <c:pt idx="177">
                  <c:v>0.64</c:v>
                </c:pt>
                <c:pt idx="178">
                  <c:v>0.71</c:v>
                </c:pt>
                <c:pt idx="179">
                  <c:v>0.6</c:v>
                </c:pt>
                <c:pt idx="180">
                  <c:v>0.59</c:v>
                </c:pt>
                <c:pt idx="181">
                  <c:v>0.56999999999999995</c:v>
                </c:pt>
                <c:pt idx="182">
                  <c:v>0.15</c:v>
                </c:pt>
                <c:pt idx="183">
                  <c:v>0.53</c:v>
                </c:pt>
                <c:pt idx="184">
                  <c:v>0.57999999999999996</c:v>
                </c:pt>
                <c:pt idx="185">
                  <c:v>0.38</c:v>
                </c:pt>
                <c:pt idx="186">
                  <c:v>0.53</c:v>
                </c:pt>
                <c:pt idx="187">
                  <c:v>0.66</c:v>
                </c:pt>
                <c:pt idx="188">
                  <c:v>0.53</c:v>
                </c:pt>
                <c:pt idx="189">
                  <c:v>0.76</c:v>
                </c:pt>
                <c:pt idx="190">
                  <c:v>0.48</c:v>
                </c:pt>
                <c:pt idx="191">
                  <c:v>0.65</c:v>
                </c:pt>
                <c:pt idx="192">
                  <c:v>0.32</c:v>
                </c:pt>
                <c:pt idx="193">
                  <c:v>0.75</c:v>
                </c:pt>
                <c:pt idx="194">
                  <c:v>0.47</c:v>
                </c:pt>
                <c:pt idx="195">
                  <c:v>0.75</c:v>
                </c:pt>
                <c:pt idx="196">
                  <c:v>0.48</c:v>
                </c:pt>
                <c:pt idx="197">
                  <c:v>0.31</c:v>
                </c:pt>
                <c:pt idx="198">
                  <c:v>0.41</c:v>
                </c:pt>
                <c:pt idx="199">
                  <c:v>0.55000000000000004</c:v>
                </c:pt>
                <c:pt idx="200">
                  <c:v>0.82</c:v>
                </c:pt>
                <c:pt idx="201">
                  <c:v>0.63</c:v>
                </c:pt>
                <c:pt idx="202">
                  <c:v>0.66</c:v>
                </c:pt>
                <c:pt idx="203">
                  <c:v>0.65</c:v>
                </c:pt>
                <c:pt idx="204">
                  <c:v>0.22</c:v>
                </c:pt>
                <c:pt idx="205">
                  <c:v>0.25</c:v>
                </c:pt>
                <c:pt idx="206">
                  <c:v>0.63</c:v>
                </c:pt>
                <c:pt idx="207">
                  <c:v>0.42</c:v>
                </c:pt>
                <c:pt idx="208">
                  <c:v>0.75</c:v>
                </c:pt>
                <c:pt idx="209">
                  <c:v>0.66</c:v>
                </c:pt>
                <c:pt idx="210">
                  <c:v>0.35</c:v>
                </c:pt>
                <c:pt idx="211">
                  <c:v>0.61</c:v>
                </c:pt>
                <c:pt idx="212">
                  <c:v>0.63</c:v>
                </c:pt>
                <c:pt idx="213">
                  <c:v>0.6</c:v>
                </c:pt>
                <c:pt idx="214">
                  <c:v>0.7</c:v>
                </c:pt>
                <c:pt idx="215">
                  <c:v>0.59</c:v>
                </c:pt>
                <c:pt idx="216">
                  <c:v>0.28000000000000003</c:v>
                </c:pt>
                <c:pt idx="217">
                  <c:v>0.83</c:v>
                </c:pt>
                <c:pt idx="218">
                  <c:v>0.65</c:v>
                </c:pt>
                <c:pt idx="219">
                  <c:v>0.43</c:v>
                </c:pt>
                <c:pt idx="220">
                  <c:v>0.68</c:v>
                </c:pt>
                <c:pt idx="221">
                  <c:v>0.67</c:v>
                </c:pt>
                <c:pt idx="222">
                  <c:v>0.5</c:v>
                </c:pt>
                <c:pt idx="223">
                  <c:v>0.5</c:v>
                </c:pt>
                <c:pt idx="224">
                  <c:v>0.46</c:v>
                </c:pt>
                <c:pt idx="225">
                  <c:v>0.56999999999999995</c:v>
                </c:pt>
                <c:pt idx="226">
                  <c:v>0.57999999999999996</c:v>
                </c:pt>
                <c:pt idx="227">
                  <c:v>0.88</c:v>
                </c:pt>
                <c:pt idx="228">
                  <c:v>0.54</c:v>
                </c:pt>
                <c:pt idx="229">
                  <c:v>0.73</c:v>
                </c:pt>
                <c:pt idx="230">
                  <c:v>0.55000000000000004</c:v>
                </c:pt>
                <c:pt idx="231">
                  <c:v>0.36</c:v>
                </c:pt>
                <c:pt idx="232">
                  <c:v>0.42</c:v>
                </c:pt>
                <c:pt idx="233">
                  <c:v>0.75</c:v>
                </c:pt>
                <c:pt idx="234">
                  <c:v>0.77</c:v>
                </c:pt>
                <c:pt idx="235">
                  <c:v>0.28999999999999998</c:v>
                </c:pt>
                <c:pt idx="236">
                  <c:v>0.56000000000000005</c:v>
                </c:pt>
                <c:pt idx="237">
                  <c:v>0.59</c:v>
                </c:pt>
                <c:pt idx="238">
                  <c:v>0.68</c:v>
                </c:pt>
                <c:pt idx="239">
                  <c:v>0.5</c:v>
                </c:pt>
                <c:pt idx="240">
                  <c:v>0.55000000000000004</c:v>
                </c:pt>
                <c:pt idx="241">
                  <c:v>0.66</c:v>
                </c:pt>
                <c:pt idx="242">
                  <c:v>0.6</c:v>
                </c:pt>
                <c:pt idx="243">
                  <c:v>0.5</c:v>
                </c:pt>
                <c:pt idx="244">
                  <c:v>0.83</c:v>
                </c:pt>
                <c:pt idx="245">
                  <c:v>0.63</c:v>
                </c:pt>
                <c:pt idx="246">
                  <c:v>0.89</c:v>
                </c:pt>
                <c:pt idx="247">
                  <c:v>0.45</c:v>
                </c:pt>
                <c:pt idx="248">
                  <c:v>0.87</c:v>
                </c:pt>
                <c:pt idx="249">
                  <c:v>0.44</c:v>
                </c:pt>
                <c:pt idx="250">
                  <c:v>0.56000000000000005</c:v>
                </c:pt>
                <c:pt idx="251">
                  <c:v>0.44</c:v>
                </c:pt>
                <c:pt idx="252">
                  <c:v>0.63</c:v>
                </c:pt>
                <c:pt idx="253">
                  <c:v>0.7</c:v>
                </c:pt>
                <c:pt idx="254">
                  <c:v>0.76</c:v>
                </c:pt>
                <c:pt idx="255">
                  <c:v>0.35</c:v>
                </c:pt>
                <c:pt idx="256">
                  <c:v>0.42</c:v>
                </c:pt>
                <c:pt idx="257">
                  <c:v>0.7</c:v>
                </c:pt>
                <c:pt idx="258">
                  <c:v>0.63</c:v>
                </c:pt>
                <c:pt idx="259">
                  <c:v>0.61</c:v>
                </c:pt>
                <c:pt idx="260">
                  <c:v>0.56999999999999995</c:v>
                </c:pt>
                <c:pt idx="261">
                  <c:v>0.7</c:v>
                </c:pt>
                <c:pt idx="262">
                  <c:v>0.35</c:v>
                </c:pt>
                <c:pt idx="263">
                  <c:v>0.6</c:v>
                </c:pt>
                <c:pt idx="264">
                  <c:v>0</c:v>
                </c:pt>
                <c:pt idx="265">
                  <c:v>0.24</c:v>
                </c:pt>
                <c:pt idx="266">
                  <c:v>0.8</c:v>
                </c:pt>
                <c:pt idx="267">
                  <c:v>0.59</c:v>
                </c:pt>
                <c:pt idx="268">
                  <c:v>0.36</c:v>
                </c:pt>
                <c:pt idx="269">
                  <c:v>0.43</c:v>
                </c:pt>
                <c:pt idx="270">
                  <c:v>0.28000000000000003</c:v>
                </c:pt>
                <c:pt idx="271">
                  <c:v>0.65</c:v>
                </c:pt>
                <c:pt idx="272">
                  <c:v>0.52</c:v>
                </c:pt>
                <c:pt idx="273">
                  <c:v>0.53</c:v>
                </c:pt>
                <c:pt idx="274">
                  <c:v>0.6</c:v>
                </c:pt>
                <c:pt idx="275">
                  <c:v>0.6</c:v>
                </c:pt>
                <c:pt idx="276">
                  <c:v>0.34</c:v>
                </c:pt>
                <c:pt idx="277">
                  <c:v>0.6</c:v>
                </c:pt>
                <c:pt idx="278">
                  <c:v>0.27</c:v>
                </c:pt>
                <c:pt idx="279">
                  <c:v>0.5</c:v>
                </c:pt>
                <c:pt idx="280">
                  <c:v>0.37</c:v>
                </c:pt>
                <c:pt idx="281">
                  <c:v>0.38</c:v>
                </c:pt>
                <c:pt idx="282">
                  <c:v>0.8</c:v>
                </c:pt>
                <c:pt idx="283">
                  <c:v>0.4</c:v>
                </c:pt>
                <c:pt idx="284">
                  <c:v>0.56999999999999995</c:v>
                </c:pt>
                <c:pt idx="285">
                  <c:v>0.88</c:v>
                </c:pt>
                <c:pt idx="286">
                  <c:v>0.46</c:v>
                </c:pt>
                <c:pt idx="287">
                  <c:v>0.75</c:v>
                </c:pt>
                <c:pt idx="288">
                  <c:v>0.5</c:v>
                </c:pt>
                <c:pt idx="289">
                  <c:v>0.59</c:v>
                </c:pt>
                <c:pt idx="290">
                  <c:v>0.48</c:v>
                </c:pt>
                <c:pt idx="291">
                  <c:v>0.59</c:v>
                </c:pt>
                <c:pt idx="292">
                  <c:v>0.4</c:v>
                </c:pt>
                <c:pt idx="293">
                  <c:v>0.7</c:v>
                </c:pt>
                <c:pt idx="294">
                  <c:v>0.61</c:v>
                </c:pt>
                <c:pt idx="295">
                  <c:v>0.41</c:v>
                </c:pt>
                <c:pt idx="296">
                  <c:v>0.5</c:v>
                </c:pt>
                <c:pt idx="297">
                  <c:v>0.5</c:v>
                </c:pt>
                <c:pt idx="298">
                  <c:v>0.59</c:v>
                </c:pt>
                <c:pt idx="299">
                  <c:v>0.52</c:v>
                </c:pt>
                <c:pt idx="300">
                  <c:v>0.71</c:v>
                </c:pt>
                <c:pt idx="301">
                  <c:v>0.62</c:v>
                </c:pt>
                <c:pt idx="302">
                  <c:v>0.63</c:v>
                </c:pt>
                <c:pt idx="303">
                  <c:v>0.78</c:v>
                </c:pt>
                <c:pt idx="304">
                  <c:v>0.8</c:v>
                </c:pt>
                <c:pt idx="305">
                  <c:v>0.45</c:v>
                </c:pt>
                <c:pt idx="306">
                  <c:v>0.37</c:v>
                </c:pt>
                <c:pt idx="307">
                  <c:v>0.15</c:v>
                </c:pt>
                <c:pt idx="308">
                  <c:v>0.45</c:v>
                </c:pt>
                <c:pt idx="309">
                  <c:v>0.66</c:v>
                </c:pt>
                <c:pt idx="310">
                  <c:v>0.35</c:v>
                </c:pt>
                <c:pt idx="311">
                  <c:v>0.63</c:v>
                </c:pt>
                <c:pt idx="312">
                  <c:v>0.23</c:v>
                </c:pt>
                <c:pt idx="313">
                  <c:v>0.78</c:v>
                </c:pt>
                <c:pt idx="314">
                  <c:v>0.61</c:v>
                </c:pt>
                <c:pt idx="315">
                  <c:v>0.59</c:v>
                </c:pt>
                <c:pt idx="316">
                  <c:v>0.63</c:v>
                </c:pt>
                <c:pt idx="317">
                  <c:v>0.38</c:v>
                </c:pt>
                <c:pt idx="318">
                  <c:v>0.54</c:v>
                </c:pt>
                <c:pt idx="319">
                  <c:v>0.6</c:v>
                </c:pt>
                <c:pt idx="320">
                  <c:v>0.5</c:v>
                </c:pt>
                <c:pt idx="321">
                  <c:v>0</c:v>
                </c:pt>
                <c:pt idx="322">
                  <c:v>0.56999999999999995</c:v>
                </c:pt>
                <c:pt idx="323">
                  <c:v>0.52</c:v>
                </c:pt>
                <c:pt idx="324">
                  <c:v>0.75</c:v>
                </c:pt>
                <c:pt idx="325">
                  <c:v>0.11</c:v>
                </c:pt>
                <c:pt idx="326">
                  <c:v>0.51</c:v>
                </c:pt>
                <c:pt idx="327">
                  <c:v>0.46</c:v>
                </c:pt>
                <c:pt idx="328">
                  <c:v>0.65</c:v>
                </c:pt>
                <c:pt idx="329">
                  <c:v>0.61</c:v>
                </c:pt>
                <c:pt idx="330">
                  <c:v>0.48</c:v>
                </c:pt>
                <c:pt idx="331">
                  <c:v>0.2</c:v>
                </c:pt>
                <c:pt idx="332">
                  <c:v>0.33</c:v>
                </c:pt>
                <c:pt idx="333">
                  <c:v>0.63</c:v>
                </c:pt>
                <c:pt idx="334">
                  <c:v>0.91</c:v>
                </c:pt>
                <c:pt idx="335">
                  <c:v>0.8</c:v>
                </c:pt>
                <c:pt idx="336">
                  <c:v>0.75</c:v>
                </c:pt>
                <c:pt idx="337">
                  <c:v>7.0000000000000007E-2</c:v>
                </c:pt>
                <c:pt idx="338">
                  <c:v>0.28000000000000003</c:v>
                </c:pt>
                <c:pt idx="339">
                  <c:v>0</c:v>
                </c:pt>
                <c:pt idx="340">
                  <c:v>0</c:v>
                </c:pt>
                <c:pt idx="341">
                  <c:v>0.28000000000000003</c:v>
                </c:pt>
                <c:pt idx="342">
                  <c:v>0.28000000000000003</c:v>
                </c:pt>
                <c:pt idx="343">
                  <c:v>0.43</c:v>
                </c:pt>
                <c:pt idx="344">
                  <c:v>0.62</c:v>
                </c:pt>
                <c:pt idx="345">
                  <c:v>0.19</c:v>
                </c:pt>
                <c:pt idx="346">
                  <c:v>0.79</c:v>
                </c:pt>
                <c:pt idx="347">
                  <c:v>0.4</c:v>
                </c:pt>
                <c:pt idx="348">
                  <c:v>0.21</c:v>
                </c:pt>
                <c:pt idx="349">
                  <c:v>0.76</c:v>
                </c:pt>
                <c:pt idx="350">
                  <c:v>0.25</c:v>
                </c:pt>
                <c:pt idx="351">
                  <c:v>0.73</c:v>
                </c:pt>
                <c:pt idx="352">
                  <c:v>0.65</c:v>
                </c:pt>
                <c:pt idx="353">
                  <c:v>0.47</c:v>
                </c:pt>
                <c:pt idx="354">
                  <c:v>0.21</c:v>
                </c:pt>
                <c:pt idx="355">
                  <c:v>0.4</c:v>
                </c:pt>
                <c:pt idx="356">
                  <c:v>0.48</c:v>
                </c:pt>
                <c:pt idx="357">
                  <c:v>0.65</c:v>
                </c:pt>
                <c:pt idx="358">
                  <c:v>0.28000000000000003</c:v>
                </c:pt>
                <c:pt idx="359">
                  <c:v>0.6</c:v>
                </c:pt>
                <c:pt idx="360">
                  <c:v>0.81</c:v>
                </c:pt>
                <c:pt idx="361">
                  <c:v>0.28999999999999998</c:v>
                </c:pt>
                <c:pt idx="362">
                  <c:v>0.47</c:v>
                </c:pt>
                <c:pt idx="363">
                  <c:v>0.28000000000000003</c:v>
                </c:pt>
                <c:pt idx="364">
                  <c:v>0.91</c:v>
                </c:pt>
                <c:pt idx="365">
                  <c:v>0.78</c:v>
                </c:pt>
                <c:pt idx="366">
                  <c:v>0.32</c:v>
                </c:pt>
                <c:pt idx="367">
                  <c:v>0.21</c:v>
                </c:pt>
                <c:pt idx="368">
                  <c:v>0.91</c:v>
                </c:pt>
                <c:pt idx="369">
                  <c:v>0.64</c:v>
                </c:pt>
                <c:pt idx="370">
                  <c:v>0.23</c:v>
                </c:pt>
                <c:pt idx="371">
                  <c:v>0.24</c:v>
                </c:pt>
                <c:pt idx="372">
                  <c:v>0.91</c:v>
                </c:pt>
                <c:pt idx="373">
                  <c:v>0.25</c:v>
                </c:pt>
                <c:pt idx="374">
                  <c:v>0.72</c:v>
                </c:pt>
                <c:pt idx="375">
                  <c:v>0.76</c:v>
                </c:pt>
                <c:pt idx="376">
                  <c:v>0.5</c:v>
                </c:pt>
                <c:pt idx="377">
                  <c:v>0.43</c:v>
                </c:pt>
                <c:pt idx="378">
                  <c:v>0.18</c:v>
                </c:pt>
                <c:pt idx="379">
                  <c:v>0.8</c:v>
                </c:pt>
                <c:pt idx="380">
                  <c:v>0.91</c:v>
                </c:pt>
                <c:pt idx="381">
                  <c:v>0.25</c:v>
                </c:pt>
                <c:pt idx="382">
                  <c:v>0.49</c:v>
                </c:pt>
                <c:pt idx="383">
                  <c:v>0.19</c:v>
                </c:pt>
                <c:pt idx="384">
                  <c:v>0.66</c:v>
                </c:pt>
                <c:pt idx="385">
                  <c:v>0.8</c:v>
                </c:pt>
                <c:pt idx="386">
                  <c:v>0.26</c:v>
                </c:pt>
                <c:pt idx="387">
                  <c:v>0.2</c:v>
                </c:pt>
                <c:pt idx="388">
                  <c:v>0.37</c:v>
                </c:pt>
                <c:pt idx="389">
                  <c:v>0.43</c:v>
                </c:pt>
                <c:pt idx="390">
                  <c:v>0.5</c:v>
                </c:pt>
                <c:pt idx="391">
                  <c:v>0.75</c:v>
                </c:pt>
                <c:pt idx="392">
                  <c:v>0.53</c:v>
                </c:pt>
                <c:pt idx="393">
                  <c:v>0.61</c:v>
                </c:pt>
                <c:pt idx="394">
                  <c:v>0.17</c:v>
                </c:pt>
                <c:pt idx="395">
                  <c:v>0.71</c:v>
                </c:pt>
                <c:pt idx="396">
                  <c:v>0.8</c:v>
                </c:pt>
                <c:pt idx="397">
                  <c:v>0.71</c:v>
                </c:pt>
                <c:pt idx="398">
                  <c:v>0.65</c:v>
                </c:pt>
                <c:pt idx="399">
                  <c:v>0.28000000000000003</c:v>
                </c:pt>
                <c:pt idx="400">
                  <c:v>0.62</c:v>
                </c:pt>
                <c:pt idx="401">
                  <c:v>0.3</c:v>
                </c:pt>
                <c:pt idx="402">
                  <c:v>0.6</c:v>
                </c:pt>
                <c:pt idx="403">
                  <c:v>0.85</c:v>
                </c:pt>
                <c:pt idx="404">
                  <c:v>0.8</c:v>
                </c:pt>
                <c:pt idx="405">
                  <c:v>0.7</c:v>
                </c:pt>
                <c:pt idx="406">
                  <c:v>0</c:v>
                </c:pt>
                <c:pt idx="407">
                  <c:v>0.9</c:v>
                </c:pt>
                <c:pt idx="408">
                  <c:v>0.84</c:v>
                </c:pt>
                <c:pt idx="409">
                  <c:v>0.27</c:v>
                </c:pt>
                <c:pt idx="410">
                  <c:v>0.1</c:v>
                </c:pt>
                <c:pt idx="411">
                  <c:v>0.32</c:v>
                </c:pt>
                <c:pt idx="412">
                  <c:v>0.6</c:v>
                </c:pt>
                <c:pt idx="413">
                  <c:v>0.38</c:v>
                </c:pt>
                <c:pt idx="414">
                  <c:v>0.19</c:v>
                </c:pt>
                <c:pt idx="415">
                  <c:v>0.67</c:v>
                </c:pt>
                <c:pt idx="416">
                  <c:v>0.68</c:v>
                </c:pt>
                <c:pt idx="417">
                  <c:v>0.28000000000000003</c:v>
                </c:pt>
                <c:pt idx="418">
                  <c:v>0.65</c:v>
                </c:pt>
                <c:pt idx="419">
                  <c:v>0.27</c:v>
                </c:pt>
                <c:pt idx="420">
                  <c:v>0.62</c:v>
                </c:pt>
                <c:pt idx="421">
                  <c:v>0.75</c:v>
                </c:pt>
                <c:pt idx="422">
                  <c:v>0.23</c:v>
                </c:pt>
                <c:pt idx="423">
                  <c:v>0.33</c:v>
                </c:pt>
                <c:pt idx="424">
                  <c:v>0.35</c:v>
                </c:pt>
                <c:pt idx="425">
                  <c:v>0.28000000000000003</c:v>
                </c:pt>
                <c:pt idx="426">
                  <c:v>0.6</c:v>
                </c:pt>
                <c:pt idx="427">
                  <c:v>0.28000000000000003</c:v>
                </c:pt>
                <c:pt idx="428">
                  <c:v>0.55000000000000004</c:v>
                </c:pt>
                <c:pt idx="429">
                  <c:v>0.22</c:v>
                </c:pt>
                <c:pt idx="430">
                  <c:v>0.62</c:v>
                </c:pt>
                <c:pt idx="431">
                  <c:v>0.42</c:v>
                </c:pt>
                <c:pt idx="432">
                  <c:v>0.76</c:v>
                </c:pt>
                <c:pt idx="433">
                  <c:v>0.77</c:v>
                </c:pt>
                <c:pt idx="434">
                  <c:v>0.26</c:v>
                </c:pt>
                <c:pt idx="435">
                  <c:v>0.18</c:v>
                </c:pt>
                <c:pt idx="436">
                  <c:v>0.21</c:v>
                </c:pt>
                <c:pt idx="437">
                  <c:v>0.6</c:v>
                </c:pt>
                <c:pt idx="438">
                  <c:v>0.81</c:v>
                </c:pt>
                <c:pt idx="439">
                  <c:v>0.06</c:v>
                </c:pt>
                <c:pt idx="440">
                  <c:v>0.48</c:v>
                </c:pt>
                <c:pt idx="441">
                  <c:v>0.22</c:v>
                </c:pt>
                <c:pt idx="442">
                  <c:v>0.3</c:v>
                </c:pt>
                <c:pt idx="443">
                  <c:v>0.63</c:v>
                </c:pt>
                <c:pt idx="444">
                  <c:v>0.38</c:v>
                </c:pt>
                <c:pt idx="445">
                  <c:v>0.28000000000000003</c:v>
                </c:pt>
                <c:pt idx="446">
                  <c:v>0.26</c:v>
                </c:pt>
                <c:pt idx="447">
                  <c:v>0.66</c:v>
                </c:pt>
                <c:pt idx="448">
                  <c:v>0.68</c:v>
                </c:pt>
                <c:pt idx="449">
                  <c:v>0.22</c:v>
                </c:pt>
                <c:pt idx="450">
                  <c:v>0.3</c:v>
                </c:pt>
                <c:pt idx="451">
                  <c:v>0.5</c:v>
                </c:pt>
                <c:pt idx="452">
                  <c:v>0.22</c:v>
                </c:pt>
                <c:pt idx="453">
                  <c:v>0.18</c:v>
                </c:pt>
                <c:pt idx="454">
                  <c:v>0.61</c:v>
                </c:pt>
                <c:pt idx="455">
                  <c:v>0.14000000000000001</c:v>
                </c:pt>
                <c:pt idx="456">
                  <c:v>0.6</c:v>
                </c:pt>
                <c:pt idx="457">
                  <c:v>0.79</c:v>
                </c:pt>
                <c:pt idx="458">
                  <c:v>0.75</c:v>
                </c:pt>
                <c:pt idx="459">
                  <c:v>0.66</c:v>
                </c:pt>
                <c:pt idx="460">
                  <c:v>0.65</c:v>
                </c:pt>
                <c:pt idx="461">
                  <c:v>0.52</c:v>
                </c:pt>
                <c:pt idx="462">
                  <c:v>0.62</c:v>
                </c:pt>
                <c:pt idx="463">
                  <c:v>0.78</c:v>
                </c:pt>
                <c:pt idx="464">
                  <c:v>0.13</c:v>
                </c:pt>
                <c:pt idx="465">
                  <c:v>0.21</c:v>
                </c:pt>
                <c:pt idx="466">
                  <c:v>0</c:v>
                </c:pt>
                <c:pt idx="467">
                  <c:v>0.46</c:v>
                </c:pt>
                <c:pt idx="468">
                  <c:v>0.66</c:v>
                </c:pt>
                <c:pt idx="469">
                  <c:v>0.22</c:v>
                </c:pt>
                <c:pt idx="470">
                  <c:v>0.38</c:v>
                </c:pt>
                <c:pt idx="471">
                  <c:v>0.75</c:v>
                </c:pt>
                <c:pt idx="472">
                  <c:v>0.6</c:v>
                </c:pt>
                <c:pt idx="473">
                  <c:v>0.19</c:v>
                </c:pt>
                <c:pt idx="474">
                  <c:v>0.7</c:v>
                </c:pt>
                <c:pt idx="475">
                  <c:v>0.81</c:v>
                </c:pt>
                <c:pt idx="476">
                  <c:v>0.82</c:v>
                </c:pt>
                <c:pt idx="477">
                  <c:v>0.33</c:v>
                </c:pt>
                <c:pt idx="478">
                  <c:v>0.7</c:v>
                </c:pt>
                <c:pt idx="479">
                  <c:v>0.54</c:v>
                </c:pt>
                <c:pt idx="480">
                  <c:v>0.65</c:v>
                </c:pt>
                <c:pt idx="481">
                  <c:v>0.28000000000000003</c:v>
                </c:pt>
                <c:pt idx="482">
                  <c:v>0.65</c:v>
                </c:pt>
                <c:pt idx="483">
                  <c:v>0.17</c:v>
                </c:pt>
                <c:pt idx="484">
                  <c:v>0.78</c:v>
                </c:pt>
                <c:pt idx="485">
                  <c:v>0.81</c:v>
                </c:pt>
                <c:pt idx="486">
                  <c:v>0.44</c:v>
                </c:pt>
                <c:pt idx="487">
                  <c:v>0.44</c:v>
                </c:pt>
                <c:pt idx="488">
                  <c:v>0.85</c:v>
                </c:pt>
                <c:pt idx="489">
                  <c:v>0.26</c:v>
                </c:pt>
                <c:pt idx="490">
                  <c:v>0.13</c:v>
                </c:pt>
                <c:pt idx="491">
                  <c:v>0.6</c:v>
                </c:pt>
                <c:pt idx="492">
                  <c:v>0.77</c:v>
                </c:pt>
                <c:pt idx="493">
                  <c:v>0.4</c:v>
                </c:pt>
                <c:pt idx="494">
                  <c:v>0.82</c:v>
                </c:pt>
                <c:pt idx="495">
                  <c:v>0.74</c:v>
                </c:pt>
                <c:pt idx="496">
                  <c:v>0.79</c:v>
                </c:pt>
                <c:pt idx="497">
                  <c:v>0.3</c:v>
                </c:pt>
                <c:pt idx="498">
                  <c:v>0.04</c:v>
                </c:pt>
                <c:pt idx="499">
                  <c:v>0.19</c:v>
                </c:pt>
                <c:pt idx="500">
                  <c:v>0.28999999999999998</c:v>
                </c:pt>
                <c:pt idx="501">
                  <c:v>0.32</c:v>
                </c:pt>
                <c:pt idx="502">
                  <c:v>0.5</c:v>
                </c:pt>
                <c:pt idx="503">
                  <c:v>0.7</c:v>
                </c:pt>
                <c:pt idx="504">
                  <c:v>0.51</c:v>
                </c:pt>
                <c:pt idx="505">
                  <c:v>0.67</c:v>
                </c:pt>
                <c:pt idx="506">
                  <c:v>0.78</c:v>
                </c:pt>
                <c:pt idx="507">
                  <c:v>0.43</c:v>
                </c:pt>
                <c:pt idx="508">
                  <c:v>0.8</c:v>
                </c:pt>
                <c:pt idx="509">
                  <c:v>0.32</c:v>
                </c:pt>
                <c:pt idx="510">
                  <c:v>0.7</c:v>
                </c:pt>
                <c:pt idx="511">
                  <c:v>0.19</c:v>
                </c:pt>
                <c:pt idx="512">
                  <c:v>0.76</c:v>
                </c:pt>
                <c:pt idx="513">
                  <c:v>0.28999999999999998</c:v>
                </c:pt>
                <c:pt idx="514">
                  <c:v>0.85</c:v>
                </c:pt>
                <c:pt idx="515">
                  <c:v>0.57999999999999996</c:v>
                </c:pt>
                <c:pt idx="516">
                  <c:v>0.14000000000000001</c:v>
                </c:pt>
                <c:pt idx="517">
                  <c:v>0.85</c:v>
                </c:pt>
                <c:pt idx="518">
                  <c:v>0.53</c:v>
                </c:pt>
                <c:pt idx="519">
                  <c:v>0.57999999999999996</c:v>
                </c:pt>
                <c:pt idx="520">
                  <c:v>0.75</c:v>
                </c:pt>
                <c:pt idx="521">
                  <c:v>0.84</c:v>
                </c:pt>
                <c:pt idx="522">
                  <c:v>0.13</c:v>
                </c:pt>
                <c:pt idx="523">
                  <c:v>0.05</c:v>
                </c:pt>
                <c:pt idx="524">
                  <c:v>0.8</c:v>
                </c:pt>
                <c:pt idx="525">
                  <c:v>0.69</c:v>
                </c:pt>
                <c:pt idx="526">
                  <c:v>0.66</c:v>
                </c:pt>
                <c:pt idx="527">
                  <c:v>0.74</c:v>
                </c:pt>
                <c:pt idx="528">
                  <c:v>0.7</c:v>
                </c:pt>
                <c:pt idx="529">
                  <c:v>0.57999999999999996</c:v>
                </c:pt>
                <c:pt idx="530">
                  <c:v>0.35</c:v>
                </c:pt>
                <c:pt idx="531">
                  <c:v>0.46</c:v>
                </c:pt>
                <c:pt idx="532">
                  <c:v>0.19</c:v>
                </c:pt>
                <c:pt idx="533">
                  <c:v>0.1</c:v>
                </c:pt>
                <c:pt idx="534">
                  <c:v>0.13</c:v>
                </c:pt>
                <c:pt idx="535">
                  <c:v>0.56999999999999995</c:v>
                </c:pt>
                <c:pt idx="536">
                  <c:v>0.53</c:v>
                </c:pt>
                <c:pt idx="537">
                  <c:v>0.73</c:v>
                </c:pt>
                <c:pt idx="538">
                  <c:v>0.8</c:v>
                </c:pt>
                <c:pt idx="539">
                  <c:v>0</c:v>
                </c:pt>
                <c:pt idx="540">
                  <c:v>0.62</c:v>
                </c:pt>
                <c:pt idx="541">
                  <c:v>0.28000000000000003</c:v>
                </c:pt>
                <c:pt idx="542">
                  <c:v>0.9</c:v>
                </c:pt>
                <c:pt idx="543">
                  <c:v>0.27</c:v>
                </c:pt>
                <c:pt idx="544">
                  <c:v>0.25</c:v>
                </c:pt>
                <c:pt idx="545">
                  <c:v>0.86</c:v>
                </c:pt>
                <c:pt idx="546">
                  <c:v>0.33</c:v>
                </c:pt>
                <c:pt idx="547">
                  <c:v>0.75</c:v>
                </c:pt>
                <c:pt idx="548">
                  <c:v>0.5</c:v>
                </c:pt>
                <c:pt idx="549">
                  <c:v>0.74</c:v>
                </c:pt>
                <c:pt idx="550">
                  <c:v>0.74</c:v>
                </c:pt>
                <c:pt idx="551">
                  <c:v>0.54</c:v>
                </c:pt>
                <c:pt idx="552">
                  <c:v>0.88</c:v>
                </c:pt>
                <c:pt idx="553">
                  <c:v>0.43</c:v>
                </c:pt>
                <c:pt idx="554">
                  <c:v>0.32</c:v>
                </c:pt>
                <c:pt idx="555">
                  <c:v>0.38</c:v>
                </c:pt>
                <c:pt idx="556">
                  <c:v>0.42</c:v>
                </c:pt>
                <c:pt idx="557">
                  <c:v>0.9</c:v>
                </c:pt>
                <c:pt idx="558">
                  <c:v>0.21</c:v>
                </c:pt>
                <c:pt idx="559">
                  <c:v>0.81</c:v>
                </c:pt>
                <c:pt idx="560">
                  <c:v>0.16</c:v>
                </c:pt>
                <c:pt idx="561">
                  <c:v>0.75</c:v>
                </c:pt>
                <c:pt idx="562">
                  <c:v>0.69</c:v>
                </c:pt>
                <c:pt idx="563">
                  <c:v>0.74</c:v>
                </c:pt>
                <c:pt idx="564">
                  <c:v>0.77</c:v>
                </c:pt>
                <c:pt idx="565">
                  <c:v>0.6</c:v>
                </c:pt>
                <c:pt idx="566">
                  <c:v>0.21</c:v>
                </c:pt>
                <c:pt idx="567">
                  <c:v>0.73</c:v>
                </c:pt>
                <c:pt idx="568">
                  <c:v>0.49</c:v>
                </c:pt>
                <c:pt idx="569">
                  <c:v>0.6</c:v>
                </c:pt>
                <c:pt idx="570">
                  <c:v>0.55000000000000004</c:v>
                </c:pt>
                <c:pt idx="571">
                  <c:v>0.55000000000000004</c:v>
                </c:pt>
                <c:pt idx="572">
                  <c:v>0.28999999999999998</c:v>
                </c:pt>
                <c:pt idx="573">
                  <c:v>0.5</c:v>
                </c:pt>
                <c:pt idx="574">
                  <c:v>0.78</c:v>
                </c:pt>
                <c:pt idx="575">
                  <c:v>0.56000000000000005</c:v>
                </c:pt>
                <c:pt idx="576">
                  <c:v>0.56999999999999995</c:v>
                </c:pt>
                <c:pt idx="577">
                  <c:v>0.17</c:v>
                </c:pt>
                <c:pt idx="578">
                  <c:v>0.82</c:v>
                </c:pt>
                <c:pt idx="579">
                  <c:v>0.75</c:v>
                </c:pt>
                <c:pt idx="580">
                  <c:v>0.79</c:v>
                </c:pt>
                <c:pt idx="581">
                  <c:v>0.28000000000000003</c:v>
                </c:pt>
                <c:pt idx="582">
                  <c:v>0.72</c:v>
                </c:pt>
                <c:pt idx="583">
                  <c:v>0.63</c:v>
                </c:pt>
                <c:pt idx="584">
                  <c:v>0.63</c:v>
                </c:pt>
                <c:pt idx="585">
                  <c:v>0.67</c:v>
                </c:pt>
                <c:pt idx="586">
                  <c:v>0.8</c:v>
                </c:pt>
                <c:pt idx="587">
                  <c:v>0.77</c:v>
                </c:pt>
                <c:pt idx="588">
                  <c:v>0.56000000000000005</c:v>
                </c:pt>
                <c:pt idx="589">
                  <c:v>0.33</c:v>
                </c:pt>
                <c:pt idx="590">
                  <c:v>0.08</c:v>
                </c:pt>
                <c:pt idx="591">
                  <c:v>0.56999999999999995</c:v>
                </c:pt>
                <c:pt idx="592">
                  <c:v>0.62</c:v>
                </c:pt>
                <c:pt idx="593">
                  <c:v>0.43</c:v>
                </c:pt>
                <c:pt idx="594">
                  <c:v>0.6</c:v>
                </c:pt>
                <c:pt idx="595">
                  <c:v>0.65</c:v>
                </c:pt>
                <c:pt idx="596">
                  <c:v>0.77</c:v>
                </c:pt>
                <c:pt idx="597">
                  <c:v>0.63</c:v>
                </c:pt>
                <c:pt idx="598">
                  <c:v>0.4</c:v>
                </c:pt>
                <c:pt idx="599">
                  <c:v>0.69</c:v>
                </c:pt>
                <c:pt idx="600">
                  <c:v>0.79</c:v>
                </c:pt>
                <c:pt idx="601">
                  <c:v>0.5</c:v>
                </c:pt>
                <c:pt idx="602">
                  <c:v>0.9</c:v>
                </c:pt>
                <c:pt idx="603">
                  <c:v>0.73</c:v>
                </c:pt>
                <c:pt idx="604">
                  <c:v>0.68</c:v>
                </c:pt>
                <c:pt idx="605">
                  <c:v>0.59</c:v>
                </c:pt>
                <c:pt idx="606">
                  <c:v>0.5</c:v>
                </c:pt>
                <c:pt idx="607">
                  <c:v>0.6</c:v>
                </c:pt>
                <c:pt idx="608">
                  <c:v>0.81</c:v>
                </c:pt>
                <c:pt idx="609">
                  <c:v>0.67</c:v>
                </c:pt>
                <c:pt idx="610">
                  <c:v>0.69</c:v>
                </c:pt>
                <c:pt idx="611">
                  <c:v>0.78</c:v>
                </c:pt>
                <c:pt idx="612">
                  <c:v>0.54</c:v>
                </c:pt>
                <c:pt idx="613">
                  <c:v>0.6</c:v>
                </c:pt>
                <c:pt idx="614">
                  <c:v>0.64</c:v>
                </c:pt>
                <c:pt idx="615">
                  <c:v>0.16</c:v>
                </c:pt>
                <c:pt idx="616">
                  <c:v>0</c:v>
                </c:pt>
                <c:pt idx="617">
                  <c:v>0.21</c:v>
                </c:pt>
                <c:pt idx="618">
                  <c:v>0.65</c:v>
                </c:pt>
                <c:pt idx="619">
                  <c:v>0.76</c:v>
                </c:pt>
                <c:pt idx="620">
                  <c:v>0.69</c:v>
                </c:pt>
                <c:pt idx="621">
                  <c:v>0.44</c:v>
                </c:pt>
                <c:pt idx="622">
                  <c:v>0.43</c:v>
                </c:pt>
                <c:pt idx="623">
                  <c:v>0.8</c:v>
                </c:pt>
                <c:pt idx="624">
                  <c:v>0.5</c:v>
                </c:pt>
                <c:pt idx="625">
                  <c:v>0.18</c:v>
                </c:pt>
                <c:pt idx="626">
                  <c:v>0.75</c:v>
                </c:pt>
                <c:pt idx="627">
                  <c:v>0.33</c:v>
                </c:pt>
                <c:pt idx="628">
                  <c:v>0.53</c:v>
                </c:pt>
                <c:pt idx="629">
                  <c:v>0.3</c:v>
                </c:pt>
                <c:pt idx="630">
                  <c:v>0.8</c:v>
                </c:pt>
                <c:pt idx="631">
                  <c:v>0.75</c:v>
                </c:pt>
                <c:pt idx="632">
                  <c:v>0.61</c:v>
                </c:pt>
                <c:pt idx="633">
                  <c:v>0.62</c:v>
                </c:pt>
                <c:pt idx="634">
                  <c:v>0.71</c:v>
                </c:pt>
                <c:pt idx="635">
                  <c:v>0.8</c:v>
                </c:pt>
                <c:pt idx="636">
                  <c:v>0.62</c:v>
                </c:pt>
                <c:pt idx="637">
                  <c:v>0</c:v>
                </c:pt>
                <c:pt idx="638">
                  <c:v>0.66</c:v>
                </c:pt>
                <c:pt idx="639">
                  <c:v>0.69</c:v>
                </c:pt>
                <c:pt idx="640">
                  <c:v>0.6</c:v>
                </c:pt>
                <c:pt idx="641">
                  <c:v>0.74</c:v>
                </c:pt>
                <c:pt idx="642">
                  <c:v>0.85</c:v>
                </c:pt>
                <c:pt idx="643">
                  <c:v>0.06</c:v>
                </c:pt>
                <c:pt idx="644">
                  <c:v>0.9</c:v>
                </c:pt>
                <c:pt idx="645">
                  <c:v>0.87</c:v>
                </c:pt>
                <c:pt idx="646">
                  <c:v>0.64</c:v>
                </c:pt>
                <c:pt idx="647">
                  <c:v>0.76</c:v>
                </c:pt>
                <c:pt idx="648">
                  <c:v>0.56000000000000005</c:v>
                </c:pt>
                <c:pt idx="649">
                  <c:v>0.83</c:v>
                </c:pt>
                <c:pt idx="650">
                  <c:v>0.17</c:v>
                </c:pt>
                <c:pt idx="651">
                  <c:v>0.27</c:v>
                </c:pt>
                <c:pt idx="652">
                  <c:v>0.15</c:v>
                </c:pt>
                <c:pt idx="653">
                  <c:v>0.87</c:v>
                </c:pt>
                <c:pt idx="654">
                  <c:v>0.67</c:v>
                </c:pt>
                <c:pt idx="655">
                  <c:v>0.78</c:v>
                </c:pt>
                <c:pt idx="656">
                  <c:v>0.8</c:v>
                </c:pt>
                <c:pt idx="657">
                  <c:v>0.28000000000000003</c:v>
                </c:pt>
                <c:pt idx="658">
                  <c:v>0.65</c:v>
                </c:pt>
                <c:pt idx="659">
                  <c:v>0.05</c:v>
                </c:pt>
                <c:pt idx="660">
                  <c:v>0.6</c:v>
                </c:pt>
                <c:pt idx="661">
                  <c:v>0.43</c:v>
                </c:pt>
                <c:pt idx="662">
                  <c:v>0.66</c:v>
                </c:pt>
                <c:pt idx="663">
                  <c:v>0.5</c:v>
                </c:pt>
                <c:pt idx="664">
                  <c:v>0.64</c:v>
                </c:pt>
                <c:pt idx="665">
                  <c:v>0.28000000000000003</c:v>
                </c:pt>
                <c:pt idx="666">
                  <c:v>0.8</c:v>
                </c:pt>
                <c:pt idx="667">
                  <c:v>0.18</c:v>
                </c:pt>
                <c:pt idx="668">
                  <c:v>0.23</c:v>
                </c:pt>
                <c:pt idx="669">
                  <c:v>0.54</c:v>
                </c:pt>
                <c:pt idx="670">
                  <c:v>0.52</c:v>
                </c:pt>
                <c:pt idx="671">
                  <c:v>0.54</c:v>
                </c:pt>
                <c:pt idx="672">
                  <c:v>0.6</c:v>
                </c:pt>
                <c:pt idx="673">
                  <c:v>0.55000000000000004</c:v>
                </c:pt>
                <c:pt idx="674">
                  <c:v>0.1</c:v>
                </c:pt>
                <c:pt idx="675">
                  <c:v>0.56000000000000005</c:v>
                </c:pt>
                <c:pt idx="676">
                  <c:v>0.6</c:v>
                </c:pt>
                <c:pt idx="677">
                  <c:v>0.62</c:v>
                </c:pt>
                <c:pt idx="678">
                  <c:v>0.43</c:v>
                </c:pt>
                <c:pt idx="679">
                  <c:v>0.24</c:v>
                </c:pt>
                <c:pt idx="680">
                  <c:v>0.56999999999999995</c:v>
                </c:pt>
                <c:pt idx="681">
                  <c:v>0.5</c:v>
                </c:pt>
                <c:pt idx="682">
                  <c:v>0.55000000000000004</c:v>
                </c:pt>
                <c:pt idx="683">
                  <c:v>0.38</c:v>
                </c:pt>
                <c:pt idx="684">
                  <c:v>0.69</c:v>
                </c:pt>
                <c:pt idx="685">
                  <c:v>0.02</c:v>
                </c:pt>
                <c:pt idx="686">
                  <c:v>0.77</c:v>
                </c:pt>
                <c:pt idx="687">
                  <c:v>0.33</c:v>
                </c:pt>
                <c:pt idx="688">
                  <c:v>0.2</c:v>
                </c:pt>
                <c:pt idx="689">
                  <c:v>0.61</c:v>
                </c:pt>
                <c:pt idx="690">
                  <c:v>0.47</c:v>
                </c:pt>
                <c:pt idx="691">
                  <c:v>0.33</c:v>
                </c:pt>
                <c:pt idx="692">
                  <c:v>0.6</c:v>
                </c:pt>
                <c:pt idx="693">
                  <c:v>0.56999999999999995</c:v>
                </c:pt>
                <c:pt idx="694">
                  <c:v>0.68</c:v>
                </c:pt>
                <c:pt idx="695">
                  <c:v>0.94</c:v>
                </c:pt>
                <c:pt idx="696">
                  <c:v>0.04</c:v>
                </c:pt>
                <c:pt idx="697">
                  <c:v>0.06</c:v>
                </c:pt>
                <c:pt idx="698">
                  <c:v>0.38</c:v>
                </c:pt>
                <c:pt idx="699">
                  <c:v>0.13</c:v>
                </c:pt>
                <c:pt idx="700">
                  <c:v>0.46</c:v>
                </c:pt>
                <c:pt idx="701">
                  <c:v>0.41</c:v>
                </c:pt>
                <c:pt idx="702">
                  <c:v>0.75</c:v>
                </c:pt>
                <c:pt idx="703">
                  <c:v>0</c:v>
                </c:pt>
                <c:pt idx="704">
                  <c:v>0.7</c:v>
                </c:pt>
                <c:pt idx="705">
                  <c:v>0.6</c:v>
                </c:pt>
                <c:pt idx="706">
                  <c:v>0.63</c:v>
                </c:pt>
                <c:pt idx="707">
                  <c:v>0.15</c:v>
                </c:pt>
                <c:pt idx="708">
                  <c:v>0.47</c:v>
                </c:pt>
                <c:pt idx="709">
                  <c:v>0.54</c:v>
                </c:pt>
                <c:pt idx="710">
                  <c:v>0</c:v>
                </c:pt>
                <c:pt idx="711">
                  <c:v>0.43</c:v>
                </c:pt>
                <c:pt idx="712">
                  <c:v>0.45</c:v>
                </c:pt>
                <c:pt idx="713">
                  <c:v>0.65</c:v>
                </c:pt>
                <c:pt idx="714">
                  <c:v>0.39</c:v>
                </c:pt>
                <c:pt idx="715">
                  <c:v>0.36</c:v>
                </c:pt>
                <c:pt idx="716">
                  <c:v>0.5</c:v>
                </c:pt>
                <c:pt idx="717">
                  <c:v>0.4</c:v>
                </c:pt>
                <c:pt idx="718">
                  <c:v>0.59</c:v>
                </c:pt>
                <c:pt idx="719">
                  <c:v>0.24</c:v>
                </c:pt>
                <c:pt idx="720">
                  <c:v>0.8</c:v>
                </c:pt>
                <c:pt idx="721">
                  <c:v>0.2</c:v>
                </c:pt>
                <c:pt idx="722">
                  <c:v>0.44</c:v>
                </c:pt>
                <c:pt idx="723">
                  <c:v>0.41</c:v>
                </c:pt>
                <c:pt idx="724">
                  <c:v>0.26</c:v>
                </c:pt>
                <c:pt idx="725">
                  <c:v>0.5</c:v>
                </c:pt>
                <c:pt idx="726">
                  <c:v>0.14000000000000001</c:v>
                </c:pt>
                <c:pt idx="727">
                  <c:v>0.7</c:v>
                </c:pt>
                <c:pt idx="728">
                  <c:v>0.4</c:v>
                </c:pt>
                <c:pt idx="729">
                  <c:v>0.55000000000000004</c:v>
                </c:pt>
                <c:pt idx="730">
                  <c:v>0.33</c:v>
                </c:pt>
                <c:pt idx="731">
                  <c:v>0.72</c:v>
                </c:pt>
                <c:pt idx="732">
                  <c:v>0.73</c:v>
                </c:pt>
                <c:pt idx="733">
                  <c:v>0.57999999999999996</c:v>
                </c:pt>
                <c:pt idx="734">
                  <c:v>0.3</c:v>
                </c:pt>
                <c:pt idx="735">
                  <c:v>0.81</c:v>
                </c:pt>
                <c:pt idx="736">
                  <c:v>0.32</c:v>
                </c:pt>
                <c:pt idx="737">
                  <c:v>0.25</c:v>
                </c:pt>
                <c:pt idx="738">
                  <c:v>0.83</c:v>
                </c:pt>
                <c:pt idx="739">
                  <c:v>0</c:v>
                </c:pt>
                <c:pt idx="740">
                  <c:v>0.65</c:v>
                </c:pt>
                <c:pt idx="741">
                  <c:v>0.85</c:v>
                </c:pt>
                <c:pt idx="742">
                  <c:v>0.63</c:v>
                </c:pt>
                <c:pt idx="743">
                  <c:v>0.71</c:v>
                </c:pt>
                <c:pt idx="744">
                  <c:v>0.64</c:v>
                </c:pt>
                <c:pt idx="745">
                  <c:v>0.7</c:v>
                </c:pt>
                <c:pt idx="746">
                  <c:v>0.43</c:v>
                </c:pt>
                <c:pt idx="747">
                  <c:v>0.25</c:v>
                </c:pt>
                <c:pt idx="748">
                  <c:v>0.53</c:v>
                </c:pt>
                <c:pt idx="749">
                  <c:v>0.75</c:v>
                </c:pt>
                <c:pt idx="750">
                  <c:v>0.12</c:v>
                </c:pt>
                <c:pt idx="751">
                  <c:v>0.54</c:v>
                </c:pt>
                <c:pt idx="752">
                  <c:v>0.43</c:v>
                </c:pt>
                <c:pt idx="753">
                  <c:v>0.55000000000000004</c:v>
                </c:pt>
                <c:pt idx="754">
                  <c:v>0.55000000000000004</c:v>
                </c:pt>
                <c:pt idx="755">
                  <c:v>0.45</c:v>
                </c:pt>
                <c:pt idx="756">
                  <c:v>0.36</c:v>
                </c:pt>
                <c:pt idx="757">
                  <c:v>0</c:v>
                </c:pt>
                <c:pt idx="758">
                  <c:v>0.8</c:v>
                </c:pt>
                <c:pt idx="759">
                  <c:v>0.28000000000000003</c:v>
                </c:pt>
                <c:pt idx="760">
                  <c:v>0.3</c:v>
                </c:pt>
                <c:pt idx="761">
                  <c:v>0.2</c:v>
                </c:pt>
                <c:pt idx="762">
                  <c:v>0.14000000000000001</c:v>
                </c:pt>
                <c:pt idx="763">
                  <c:v>0.19</c:v>
                </c:pt>
                <c:pt idx="764">
                  <c:v>0.56000000000000005</c:v>
                </c:pt>
                <c:pt idx="765">
                  <c:v>0.2</c:v>
                </c:pt>
                <c:pt idx="766">
                  <c:v>0.74</c:v>
                </c:pt>
                <c:pt idx="767">
                  <c:v>0.6</c:v>
                </c:pt>
                <c:pt idx="768">
                  <c:v>0.25</c:v>
                </c:pt>
                <c:pt idx="769">
                  <c:v>0.66</c:v>
                </c:pt>
                <c:pt idx="770">
                  <c:v>0.39</c:v>
                </c:pt>
                <c:pt idx="771">
                  <c:v>0.7</c:v>
                </c:pt>
                <c:pt idx="772">
                  <c:v>0.6</c:v>
                </c:pt>
                <c:pt idx="773">
                  <c:v>0.8</c:v>
                </c:pt>
                <c:pt idx="774">
                  <c:v>0.8</c:v>
                </c:pt>
                <c:pt idx="775">
                  <c:v>0.5</c:v>
                </c:pt>
                <c:pt idx="776">
                  <c:v>0.49</c:v>
                </c:pt>
                <c:pt idx="777">
                  <c:v>0.2</c:v>
                </c:pt>
                <c:pt idx="778">
                  <c:v>0.31</c:v>
                </c:pt>
                <c:pt idx="779">
                  <c:v>0.66</c:v>
                </c:pt>
                <c:pt idx="780">
                  <c:v>0.85</c:v>
                </c:pt>
                <c:pt idx="781">
                  <c:v>0.85</c:v>
                </c:pt>
                <c:pt idx="782">
                  <c:v>0.73</c:v>
                </c:pt>
                <c:pt idx="783">
                  <c:v>0.1</c:v>
                </c:pt>
                <c:pt idx="784">
                  <c:v>0.51</c:v>
                </c:pt>
                <c:pt idx="785">
                  <c:v>0.56999999999999995</c:v>
                </c:pt>
                <c:pt idx="786">
                  <c:v>0.77</c:v>
                </c:pt>
                <c:pt idx="787">
                  <c:v>0.76</c:v>
                </c:pt>
                <c:pt idx="788">
                  <c:v>0.44</c:v>
                </c:pt>
                <c:pt idx="789">
                  <c:v>0.51</c:v>
                </c:pt>
                <c:pt idx="790">
                  <c:v>0.22</c:v>
                </c:pt>
                <c:pt idx="791">
                  <c:v>0.51</c:v>
                </c:pt>
                <c:pt idx="792">
                  <c:v>0.7</c:v>
                </c:pt>
                <c:pt idx="793">
                  <c:v>0.24</c:v>
                </c:pt>
                <c:pt idx="794">
                  <c:v>0.23</c:v>
                </c:pt>
                <c:pt idx="795">
                  <c:v>0.38</c:v>
                </c:pt>
                <c:pt idx="796">
                  <c:v>0.55000000000000004</c:v>
                </c:pt>
                <c:pt idx="797">
                  <c:v>0.5</c:v>
                </c:pt>
                <c:pt idx="798">
                  <c:v>0.77</c:v>
                </c:pt>
                <c:pt idx="799">
                  <c:v>0.4</c:v>
                </c:pt>
                <c:pt idx="800">
                  <c:v>0.32</c:v>
                </c:pt>
                <c:pt idx="801">
                  <c:v>0.44</c:v>
                </c:pt>
                <c:pt idx="802">
                  <c:v>0.73</c:v>
                </c:pt>
                <c:pt idx="803">
                  <c:v>0.7</c:v>
                </c:pt>
                <c:pt idx="804">
                  <c:v>0.64</c:v>
                </c:pt>
                <c:pt idx="805">
                  <c:v>0.56999999999999995</c:v>
                </c:pt>
                <c:pt idx="806">
                  <c:v>0.6</c:v>
                </c:pt>
                <c:pt idx="807">
                  <c:v>0.62</c:v>
                </c:pt>
                <c:pt idx="808">
                  <c:v>0</c:v>
                </c:pt>
                <c:pt idx="809">
                  <c:v>0.5</c:v>
                </c:pt>
                <c:pt idx="810">
                  <c:v>0.41</c:v>
                </c:pt>
                <c:pt idx="811">
                  <c:v>0.11</c:v>
                </c:pt>
                <c:pt idx="812">
                  <c:v>0.3</c:v>
                </c:pt>
                <c:pt idx="813">
                  <c:v>0.67</c:v>
                </c:pt>
                <c:pt idx="814">
                  <c:v>0.5</c:v>
                </c:pt>
                <c:pt idx="815">
                  <c:v>0.28000000000000003</c:v>
                </c:pt>
                <c:pt idx="816">
                  <c:v>0.38</c:v>
                </c:pt>
                <c:pt idx="817">
                  <c:v>0.59</c:v>
                </c:pt>
                <c:pt idx="818">
                  <c:v>0.64</c:v>
                </c:pt>
                <c:pt idx="819">
                  <c:v>0.22</c:v>
                </c:pt>
                <c:pt idx="820">
                  <c:v>0.46</c:v>
                </c:pt>
                <c:pt idx="821">
                  <c:v>0.55000000000000004</c:v>
                </c:pt>
                <c:pt idx="822">
                  <c:v>0.21</c:v>
                </c:pt>
                <c:pt idx="823">
                  <c:v>0.65</c:v>
                </c:pt>
                <c:pt idx="824">
                  <c:v>0.38</c:v>
                </c:pt>
                <c:pt idx="825">
                  <c:v>0.49</c:v>
                </c:pt>
                <c:pt idx="826">
                  <c:v>0</c:v>
                </c:pt>
                <c:pt idx="827">
                  <c:v>0.75</c:v>
                </c:pt>
                <c:pt idx="828">
                  <c:v>0.35</c:v>
                </c:pt>
                <c:pt idx="829">
                  <c:v>0.64</c:v>
                </c:pt>
                <c:pt idx="830">
                  <c:v>0.41</c:v>
                </c:pt>
                <c:pt idx="831">
                  <c:v>0.65</c:v>
                </c:pt>
                <c:pt idx="832">
                  <c:v>0.42</c:v>
                </c:pt>
                <c:pt idx="833">
                  <c:v>0</c:v>
                </c:pt>
                <c:pt idx="834">
                  <c:v>0.22</c:v>
                </c:pt>
                <c:pt idx="835">
                  <c:v>0.21</c:v>
                </c:pt>
                <c:pt idx="836">
                  <c:v>0.8</c:v>
                </c:pt>
                <c:pt idx="837">
                  <c:v>0</c:v>
                </c:pt>
                <c:pt idx="838">
                  <c:v>0.6</c:v>
                </c:pt>
                <c:pt idx="839">
                  <c:v>0.53</c:v>
                </c:pt>
                <c:pt idx="840">
                  <c:v>0.8</c:v>
                </c:pt>
                <c:pt idx="841">
                  <c:v>0.85</c:v>
                </c:pt>
                <c:pt idx="842">
                  <c:v>0.69</c:v>
                </c:pt>
                <c:pt idx="843">
                  <c:v>0.38</c:v>
                </c:pt>
                <c:pt idx="844">
                  <c:v>0.43</c:v>
                </c:pt>
                <c:pt idx="845">
                  <c:v>0.18</c:v>
                </c:pt>
                <c:pt idx="846">
                  <c:v>0.62</c:v>
                </c:pt>
                <c:pt idx="847">
                  <c:v>0.25</c:v>
                </c:pt>
                <c:pt idx="848">
                  <c:v>0.63</c:v>
                </c:pt>
                <c:pt idx="849">
                  <c:v>0.05</c:v>
                </c:pt>
                <c:pt idx="850">
                  <c:v>0</c:v>
                </c:pt>
                <c:pt idx="851">
                  <c:v>0.51</c:v>
                </c:pt>
                <c:pt idx="852">
                  <c:v>0.7</c:v>
                </c:pt>
                <c:pt idx="853">
                  <c:v>0.35</c:v>
                </c:pt>
                <c:pt idx="854">
                  <c:v>0</c:v>
                </c:pt>
                <c:pt idx="855">
                  <c:v>0.4</c:v>
                </c:pt>
                <c:pt idx="856">
                  <c:v>0.79</c:v>
                </c:pt>
                <c:pt idx="857">
                  <c:v>0.67</c:v>
                </c:pt>
                <c:pt idx="858">
                  <c:v>0.15</c:v>
                </c:pt>
                <c:pt idx="859">
                  <c:v>0.54</c:v>
                </c:pt>
                <c:pt idx="860">
                  <c:v>0.62</c:v>
                </c:pt>
                <c:pt idx="861">
                  <c:v>0.6</c:v>
                </c:pt>
                <c:pt idx="862">
                  <c:v>0.57999999999999996</c:v>
                </c:pt>
                <c:pt idx="863">
                  <c:v>0.8</c:v>
                </c:pt>
                <c:pt idx="864">
                  <c:v>0.48</c:v>
                </c:pt>
                <c:pt idx="865">
                  <c:v>0.75</c:v>
                </c:pt>
                <c:pt idx="866">
                  <c:v>0.5</c:v>
                </c:pt>
                <c:pt idx="867">
                  <c:v>0.82</c:v>
                </c:pt>
                <c:pt idx="868">
                  <c:v>0.02</c:v>
                </c:pt>
                <c:pt idx="869">
                  <c:v>0.38</c:v>
                </c:pt>
                <c:pt idx="870">
                  <c:v>0.88</c:v>
                </c:pt>
                <c:pt idx="871">
                  <c:v>0.65</c:v>
                </c:pt>
                <c:pt idx="872">
                  <c:v>0.56999999999999995</c:v>
                </c:pt>
                <c:pt idx="873">
                  <c:v>0.08</c:v>
                </c:pt>
                <c:pt idx="874">
                  <c:v>0.5</c:v>
                </c:pt>
                <c:pt idx="875">
                  <c:v>0.7</c:v>
                </c:pt>
                <c:pt idx="876">
                  <c:v>0.3</c:v>
                </c:pt>
                <c:pt idx="877">
                  <c:v>0.66</c:v>
                </c:pt>
                <c:pt idx="878">
                  <c:v>0.1</c:v>
                </c:pt>
                <c:pt idx="879">
                  <c:v>0.43</c:v>
                </c:pt>
                <c:pt idx="880">
                  <c:v>0.4</c:v>
                </c:pt>
                <c:pt idx="881">
                  <c:v>0.57999999999999996</c:v>
                </c:pt>
                <c:pt idx="882">
                  <c:v>0.53</c:v>
                </c:pt>
                <c:pt idx="883">
                  <c:v>0.63</c:v>
                </c:pt>
                <c:pt idx="884">
                  <c:v>0.78</c:v>
                </c:pt>
                <c:pt idx="885">
                  <c:v>0.5</c:v>
                </c:pt>
                <c:pt idx="886">
                  <c:v>0.21</c:v>
                </c:pt>
                <c:pt idx="887">
                  <c:v>0</c:v>
                </c:pt>
                <c:pt idx="888">
                  <c:v>0</c:v>
                </c:pt>
                <c:pt idx="889">
                  <c:v>0.23</c:v>
                </c:pt>
                <c:pt idx="890">
                  <c:v>0.62</c:v>
                </c:pt>
                <c:pt idx="891">
                  <c:v>0.76</c:v>
                </c:pt>
                <c:pt idx="892">
                  <c:v>0.56999999999999995</c:v>
                </c:pt>
                <c:pt idx="893">
                  <c:v>0</c:v>
                </c:pt>
                <c:pt idx="894">
                  <c:v>0.45</c:v>
                </c:pt>
                <c:pt idx="895">
                  <c:v>0.1</c:v>
                </c:pt>
                <c:pt idx="896">
                  <c:v>0.66</c:v>
                </c:pt>
                <c:pt idx="897">
                  <c:v>0.25</c:v>
                </c:pt>
                <c:pt idx="898">
                  <c:v>0.62</c:v>
                </c:pt>
                <c:pt idx="899">
                  <c:v>0.25</c:v>
                </c:pt>
                <c:pt idx="900">
                  <c:v>0.65</c:v>
                </c:pt>
                <c:pt idx="901">
                  <c:v>0.64</c:v>
                </c:pt>
                <c:pt idx="902">
                  <c:v>0.38</c:v>
                </c:pt>
                <c:pt idx="903">
                  <c:v>0.42</c:v>
                </c:pt>
                <c:pt idx="904">
                  <c:v>0.13</c:v>
                </c:pt>
                <c:pt idx="905">
                  <c:v>0.55000000000000004</c:v>
                </c:pt>
                <c:pt idx="906">
                  <c:v>0.35</c:v>
                </c:pt>
                <c:pt idx="907">
                  <c:v>0.24</c:v>
                </c:pt>
                <c:pt idx="908">
                  <c:v>0.43</c:v>
                </c:pt>
                <c:pt idx="909">
                  <c:v>0.18</c:v>
                </c:pt>
                <c:pt idx="910">
                  <c:v>0.57999999999999996</c:v>
                </c:pt>
                <c:pt idx="911">
                  <c:v>0.6</c:v>
                </c:pt>
                <c:pt idx="912">
                  <c:v>0.69</c:v>
                </c:pt>
                <c:pt idx="913">
                  <c:v>0.42</c:v>
                </c:pt>
                <c:pt idx="914">
                  <c:v>0.25</c:v>
                </c:pt>
                <c:pt idx="915">
                  <c:v>0.34</c:v>
                </c:pt>
                <c:pt idx="916">
                  <c:v>0.74</c:v>
                </c:pt>
                <c:pt idx="917">
                  <c:v>0.23</c:v>
                </c:pt>
                <c:pt idx="918">
                  <c:v>0.53</c:v>
                </c:pt>
                <c:pt idx="919">
                  <c:v>0.15</c:v>
                </c:pt>
                <c:pt idx="920">
                  <c:v>0.9</c:v>
                </c:pt>
                <c:pt idx="921">
                  <c:v>0.1</c:v>
                </c:pt>
                <c:pt idx="922">
                  <c:v>0.47</c:v>
                </c:pt>
                <c:pt idx="923">
                  <c:v>0.55000000000000004</c:v>
                </c:pt>
                <c:pt idx="924">
                  <c:v>0</c:v>
                </c:pt>
                <c:pt idx="925">
                  <c:v>0.77</c:v>
                </c:pt>
                <c:pt idx="926">
                  <c:v>0.6</c:v>
                </c:pt>
                <c:pt idx="927">
                  <c:v>0.56000000000000005</c:v>
                </c:pt>
                <c:pt idx="928">
                  <c:v>0.56000000000000005</c:v>
                </c:pt>
                <c:pt idx="929">
                  <c:v>0.53</c:v>
                </c:pt>
                <c:pt idx="930">
                  <c:v>0.16</c:v>
                </c:pt>
                <c:pt idx="931">
                  <c:v>0.76</c:v>
                </c:pt>
                <c:pt idx="932">
                  <c:v>0.78</c:v>
                </c:pt>
                <c:pt idx="933">
                  <c:v>0.75</c:v>
                </c:pt>
                <c:pt idx="934">
                  <c:v>0.36</c:v>
                </c:pt>
                <c:pt idx="935">
                  <c:v>0.68</c:v>
                </c:pt>
                <c:pt idx="936">
                  <c:v>0.5</c:v>
                </c:pt>
                <c:pt idx="937">
                  <c:v>0.4</c:v>
                </c:pt>
                <c:pt idx="938">
                  <c:v>0.86</c:v>
                </c:pt>
                <c:pt idx="939">
                  <c:v>0.56000000000000005</c:v>
                </c:pt>
                <c:pt idx="940">
                  <c:v>0.36</c:v>
                </c:pt>
                <c:pt idx="941">
                  <c:v>0.73</c:v>
                </c:pt>
                <c:pt idx="942">
                  <c:v>0.57999999999999996</c:v>
                </c:pt>
                <c:pt idx="943">
                  <c:v>0.61</c:v>
                </c:pt>
                <c:pt idx="944">
                  <c:v>0.66</c:v>
                </c:pt>
                <c:pt idx="945">
                  <c:v>0.25</c:v>
                </c:pt>
                <c:pt idx="946">
                  <c:v>0.8</c:v>
                </c:pt>
                <c:pt idx="947">
                  <c:v>0.75</c:v>
                </c:pt>
                <c:pt idx="948">
                  <c:v>0.53</c:v>
                </c:pt>
                <c:pt idx="949">
                  <c:v>0.46</c:v>
                </c:pt>
                <c:pt idx="950">
                  <c:v>0</c:v>
                </c:pt>
                <c:pt idx="951">
                  <c:v>0.5</c:v>
                </c:pt>
                <c:pt idx="952">
                  <c:v>0</c:v>
                </c:pt>
                <c:pt idx="953">
                  <c:v>0.44</c:v>
                </c:pt>
                <c:pt idx="954">
                  <c:v>0.76</c:v>
                </c:pt>
                <c:pt idx="955">
                  <c:v>0.24</c:v>
                </c:pt>
                <c:pt idx="956">
                  <c:v>0.38</c:v>
                </c:pt>
                <c:pt idx="957">
                  <c:v>0.42</c:v>
                </c:pt>
                <c:pt idx="958">
                  <c:v>0.16</c:v>
                </c:pt>
                <c:pt idx="959">
                  <c:v>0.42</c:v>
                </c:pt>
                <c:pt idx="960">
                  <c:v>0.48</c:v>
                </c:pt>
                <c:pt idx="961">
                  <c:v>0.59</c:v>
                </c:pt>
                <c:pt idx="962">
                  <c:v>0.88</c:v>
                </c:pt>
                <c:pt idx="963">
                  <c:v>0.34</c:v>
                </c:pt>
                <c:pt idx="964">
                  <c:v>0.31</c:v>
                </c:pt>
                <c:pt idx="965">
                  <c:v>0</c:v>
                </c:pt>
                <c:pt idx="966">
                  <c:v>0.17</c:v>
                </c:pt>
                <c:pt idx="967">
                  <c:v>0.17</c:v>
                </c:pt>
                <c:pt idx="968">
                  <c:v>0.62</c:v>
                </c:pt>
                <c:pt idx="969">
                  <c:v>0.34</c:v>
                </c:pt>
                <c:pt idx="970">
                  <c:v>0.14000000000000001</c:v>
                </c:pt>
                <c:pt idx="971">
                  <c:v>0</c:v>
                </c:pt>
                <c:pt idx="972">
                  <c:v>0.51</c:v>
                </c:pt>
                <c:pt idx="973">
                  <c:v>0.69</c:v>
                </c:pt>
                <c:pt idx="974">
                  <c:v>0.69</c:v>
                </c:pt>
                <c:pt idx="975">
                  <c:v>0</c:v>
                </c:pt>
                <c:pt idx="976">
                  <c:v>0.28999999999999998</c:v>
                </c:pt>
                <c:pt idx="977">
                  <c:v>0.25</c:v>
                </c:pt>
                <c:pt idx="978">
                  <c:v>0.8</c:v>
                </c:pt>
                <c:pt idx="979">
                  <c:v>0.61</c:v>
                </c:pt>
                <c:pt idx="980">
                  <c:v>0.5</c:v>
                </c:pt>
                <c:pt idx="981">
                  <c:v>0.79</c:v>
                </c:pt>
                <c:pt idx="982">
                  <c:v>0.57999999999999996</c:v>
                </c:pt>
                <c:pt idx="983">
                  <c:v>0.77</c:v>
                </c:pt>
                <c:pt idx="984">
                  <c:v>0</c:v>
                </c:pt>
                <c:pt idx="985">
                  <c:v>0.6</c:v>
                </c:pt>
                <c:pt idx="986">
                  <c:v>0.14000000000000001</c:v>
                </c:pt>
                <c:pt idx="987">
                  <c:v>0.48</c:v>
                </c:pt>
                <c:pt idx="988">
                  <c:v>0.73</c:v>
                </c:pt>
                <c:pt idx="989">
                  <c:v>0.62</c:v>
                </c:pt>
                <c:pt idx="990">
                  <c:v>0.6</c:v>
                </c:pt>
                <c:pt idx="991">
                  <c:v>0.47</c:v>
                </c:pt>
                <c:pt idx="992">
                  <c:v>0.55000000000000004</c:v>
                </c:pt>
                <c:pt idx="993">
                  <c:v>0.1</c:v>
                </c:pt>
                <c:pt idx="994">
                  <c:v>0.55000000000000004</c:v>
                </c:pt>
                <c:pt idx="995">
                  <c:v>0.36</c:v>
                </c:pt>
                <c:pt idx="996">
                  <c:v>0.5</c:v>
                </c:pt>
                <c:pt idx="997">
                  <c:v>0</c:v>
                </c:pt>
                <c:pt idx="998">
                  <c:v>0.56000000000000005</c:v>
                </c:pt>
                <c:pt idx="999">
                  <c:v>0.7</c:v>
                </c:pt>
                <c:pt idx="1000">
                  <c:v>0.57999999999999996</c:v>
                </c:pt>
                <c:pt idx="1001">
                  <c:v>0.27</c:v>
                </c:pt>
                <c:pt idx="1002">
                  <c:v>0</c:v>
                </c:pt>
                <c:pt idx="1003">
                  <c:v>0.56999999999999995</c:v>
                </c:pt>
                <c:pt idx="1004">
                  <c:v>0</c:v>
                </c:pt>
                <c:pt idx="1005">
                  <c:v>0</c:v>
                </c:pt>
                <c:pt idx="1006">
                  <c:v>0.75</c:v>
                </c:pt>
                <c:pt idx="1007">
                  <c:v>0.55000000000000004</c:v>
                </c:pt>
                <c:pt idx="1008">
                  <c:v>0.13</c:v>
                </c:pt>
                <c:pt idx="1009">
                  <c:v>0.46</c:v>
                </c:pt>
                <c:pt idx="1010">
                  <c:v>0.75</c:v>
                </c:pt>
                <c:pt idx="1011">
                  <c:v>0.65</c:v>
                </c:pt>
                <c:pt idx="1012">
                  <c:v>0.05</c:v>
                </c:pt>
                <c:pt idx="1013">
                  <c:v>0.64</c:v>
                </c:pt>
                <c:pt idx="1014">
                  <c:v>0.38</c:v>
                </c:pt>
                <c:pt idx="1015">
                  <c:v>0.66</c:v>
                </c:pt>
                <c:pt idx="1016">
                  <c:v>0.6</c:v>
                </c:pt>
                <c:pt idx="1017">
                  <c:v>0.63</c:v>
                </c:pt>
                <c:pt idx="1018">
                  <c:v>0.8</c:v>
                </c:pt>
                <c:pt idx="1019">
                  <c:v>0.66</c:v>
                </c:pt>
                <c:pt idx="1020">
                  <c:v>0.7</c:v>
                </c:pt>
                <c:pt idx="1021">
                  <c:v>0.5</c:v>
                </c:pt>
                <c:pt idx="1022">
                  <c:v>0.48</c:v>
                </c:pt>
                <c:pt idx="1023">
                  <c:v>0.28999999999999998</c:v>
                </c:pt>
                <c:pt idx="1024">
                  <c:v>0.4</c:v>
                </c:pt>
                <c:pt idx="1025">
                  <c:v>0.54</c:v>
                </c:pt>
                <c:pt idx="1026">
                  <c:v>0.9</c:v>
                </c:pt>
                <c:pt idx="1027">
                  <c:v>0.41</c:v>
                </c:pt>
                <c:pt idx="1028">
                  <c:v>0.6</c:v>
                </c:pt>
                <c:pt idx="1029">
                  <c:v>0.4</c:v>
                </c:pt>
                <c:pt idx="1030">
                  <c:v>0.1</c:v>
                </c:pt>
                <c:pt idx="1031">
                  <c:v>0.48</c:v>
                </c:pt>
                <c:pt idx="1032">
                  <c:v>0.47</c:v>
                </c:pt>
                <c:pt idx="1033">
                  <c:v>0.22</c:v>
                </c:pt>
                <c:pt idx="1034">
                  <c:v>0.5</c:v>
                </c:pt>
                <c:pt idx="1035">
                  <c:v>0.11</c:v>
                </c:pt>
                <c:pt idx="1036">
                  <c:v>0.5</c:v>
                </c:pt>
                <c:pt idx="1037">
                  <c:v>0.55000000000000004</c:v>
                </c:pt>
                <c:pt idx="1038">
                  <c:v>0.48</c:v>
                </c:pt>
                <c:pt idx="1039">
                  <c:v>0.42</c:v>
                </c:pt>
                <c:pt idx="1040">
                  <c:v>0.53</c:v>
                </c:pt>
                <c:pt idx="1041">
                  <c:v>0.46</c:v>
                </c:pt>
                <c:pt idx="1042">
                  <c:v>0.56000000000000005</c:v>
                </c:pt>
                <c:pt idx="1043">
                  <c:v>0.4</c:v>
                </c:pt>
                <c:pt idx="1044">
                  <c:v>0.57999999999999996</c:v>
                </c:pt>
                <c:pt idx="1045">
                  <c:v>0.63</c:v>
                </c:pt>
                <c:pt idx="1046">
                  <c:v>0.24</c:v>
                </c:pt>
                <c:pt idx="1047">
                  <c:v>0.38</c:v>
                </c:pt>
                <c:pt idx="1048">
                  <c:v>0.45</c:v>
                </c:pt>
                <c:pt idx="1049">
                  <c:v>0.5</c:v>
                </c:pt>
                <c:pt idx="1050">
                  <c:v>0.8</c:v>
                </c:pt>
                <c:pt idx="1051">
                  <c:v>0.25</c:v>
                </c:pt>
                <c:pt idx="1052">
                  <c:v>0.56000000000000005</c:v>
                </c:pt>
                <c:pt idx="1053">
                  <c:v>0.41</c:v>
                </c:pt>
                <c:pt idx="1054">
                  <c:v>0.55000000000000004</c:v>
                </c:pt>
                <c:pt idx="1055">
                  <c:v>0.65</c:v>
                </c:pt>
                <c:pt idx="1056">
                  <c:v>0.08</c:v>
                </c:pt>
                <c:pt idx="1057">
                  <c:v>0.44</c:v>
                </c:pt>
                <c:pt idx="1058">
                  <c:v>0.55000000000000004</c:v>
                </c:pt>
                <c:pt idx="1059">
                  <c:v>0.48</c:v>
                </c:pt>
                <c:pt idx="1060">
                  <c:v>0.61</c:v>
                </c:pt>
                <c:pt idx="1061">
                  <c:v>0.12</c:v>
                </c:pt>
                <c:pt idx="1062">
                  <c:v>0.37</c:v>
                </c:pt>
                <c:pt idx="1063">
                  <c:v>0.21</c:v>
                </c:pt>
                <c:pt idx="1064">
                  <c:v>0.39</c:v>
                </c:pt>
                <c:pt idx="1065">
                  <c:v>0.5</c:v>
                </c:pt>
                <c:pt idx="1066">
                  <c:v>0.26</c:v>
                </c:pt>
                <c:pt idx="1067">
                  <c:v>0.34</c:v>
                </c:pt>
                <c:pt idx="1068">
                  <c:v>0.4</c:v>
                </c:pt>
                <c:pt idx="1069">
                  <c:v>0.62</c:v>
                </c:pt>
                <c:pt idx="1070">
                  <c:v>0.54</c:v>
                </c:pt>
                <c:pt idx="1071">
                  <c:v>0.42</c:v>
                </c:pt>
                <c:pt idx="1072">
                  <c:v>0</c:v>
                </c:pt>
                <c:pt idx="1073">
                  <c:v>0.5</c:v>
                </c:pt>
                <c:pt idx="1074">
                  <c:v>0.55000000000000004</c:v>
                </c:pt>
                <c:pt idx="1075">
                  <c:v>0.14000000000000001</c:v>
                </c:pt>
                <c:pt idx="1076">
                  <c:v>0.45</c:v>
                </c:pt>
                <c:pt idx="1077">
                  <c:v>0.11</c:v>
                </c:pt>
                <c:pt idx="1078">
                  <c:v>0.59</c:v>
                </c:pt>
                <c:pt idx="1079">
                  <c:v>0.24</c:v>
                </c:pt>
                <c:pt idx="1080">
                  <c:v>0.6</c:v>
                </c:pt>
                <c:pt idx="1081">
                  <c:v>0.46</c:v>
                </c:pt>
                <c:pt idx="1082">
                  <c:v>0.39</c:v>
                </c:pt>
                <c:pt idx="1083">
                  <c:v>0.33</c:v>
                </c:pt>
                <c:pt idx="1084">
                  <c:v>0.4</c:v>
                </c:pt>
                <c:pt idx="1085">
                  <c:v>0.27</c:v>
                </c:pt>
                <c:pt idx="1086">
                  <c:v>0.37</c:v>
                </c:pt>
                <c:pt idx="1087">
                  <c:v>0.48</c:v>
                </c:pt>
                <c:pt idx="1088">
                  <c:v>0.65</c:v>
                </c:pt>
                <c:pt idx="1089">
                  <c:v>0.38</c:v>
                </c:pt>
                <c:pt idx="1090">
                  <c:v>0.47</c:v>
                </c:pt>
                <c:pt idx="1091">
                  <c:v>0.48</c:v>
                </c:pt>
                <c:pt idx="1092">
                  <c:v>0.34</c:v>
                </c:pt>
                <c:pt idx="1093">
                  <c:v>0.6</c:v>
                </c:pt>
                <c:pt idx="1094">
                  <c:v>0</c:v>
                </c:pt>
                <c:pt idx="1095">
                  <c:v>0.44</c:v>
                </c:pt>
                <c:pt idx="1096">
                  <c:v>0.61</c:v>
                </c:pt>
                <c:pt idx="1097">
                  <c:v>0.34</c:v>
                </c:pt>
                <c:pt idx="1098">
                  <c:v>0.26</c:v>
                </c:pt>
                <c:pt idx="1099">
                  <c:v>0.28000000000000003</c:v>
                </c:pt>
                <c:pt idx="1100">
                  <c:v>0.5</c:v>
                </c:pt>
                <c:pt idx="1101">
                  <c:v>0.51</c:v>
                </c:pt>
                <c:pt idx="1102">
                  <c:v>0.2</c:v>
                </c:pt>
                <c:pt idx="1103">
                  <c:v>0.36</c:v>
                </c:pt>
                <c:pt idx="1104">
                  <c:v>0.47</c:v>
                </c:pt>
                <c:pt idx="1105">
                  <c:v>0.14000000000000001</c:v>
                </c:pt>
                <c:pt idx="1106">
                  <c:v>0.16</c:v>
                </c:pt>
                <c:pt idx="1107">
                  <c:v>0.71</c:v>
                </c:pt>
                <c:pt idx="1108">
                  <c:v>0.42</c:v>
                </c:pt>
                <c:pt idx="1109">
                  <c:v>0.24</c:v>
                </c:pt>
                <c:pt idx="1110">
                  <c:v>0.23</c:v>
                </c:pt>
                <c:pt idx="1111">
                  <c:v>0</c:v>
                </c:pt>
                <c:pt idx="1112">
                  <c:v>0.35</c:v>
                </c:pt>
                <c:pt idx="1113">
                  <c:v>0.26</c:v>
                </c:pt>
                <c:pt idx="1114">
                  <c:v>0.14000000000000001</c:v>
                </c:pt>
                <c:pt idx="1115">
                  <c:v>0.11</c:v>
                </c:pt>
                <c:pt idx="1116">
                  <c:v>0.54</c:v>
                </c:pt>
                <c:pt idx="1117">
                  <c:v>0.51</c:v>
                </c:pt>
                <c:pt idx="1118">
                  <c:v>0.18</c:v>
                </c:pt>
                <c:pt idx="1119">
                  <c:v>0.56999999999999995</c:v>
                </c:pt>
                <c:pt idx="1120">
                  <c:v>0.16</c:v>
                </c:pt>
                <c:pt idx="1121">
                  <c:v>0.71</c:v>
                </c:pt>
                <c:pt idx="1122">
                  <c:v>0.39</c:v>
                </c:pt>
                <c:pt idx="1123">
                  <c:v>0.4</c:v>
                </c:pt>
                <c:pt idx="1124">
                  <c:v>0.33</c:v>
                </c:pt>
                <c:pt idx="1125">
                  <c:v>0.35</c:v>
                </c:pt>
                <c:pt idx="1126">
                  <c:v>0.41</c:v>
                </c:pt>
                <c:pt idx="1127">
                  <c:v>0.46</c:v>
                </c:pt>
                <c:pt idx="1128">
                  <c:v>0</c:v>
                </c:pt>
                <c:pt idx="1129">
                  <c:v>0</c:v>
                </c:pt>
                <c:pt idx="1130">
                  <c:v>0.48</c:v>
                </c:pt>
                <c:pt idx="1131">
                  <c:v>0.62</c:v>
                </c:pt>
                <c:pt idx="1132">
                  <c:v>0.47</c:v>
                </c:pt>
                <c:pt idx="1133">
                  <c:v>0.36</c:v>
                </c:pt>
                <c:pt idx="1134">
                  <c:v>0.45</c:v>
                </c:pt>
                <c:pt idx="1135">
                  <c:v>0.2</c:v>
                </c:pt>
                <c:pt idx="1136">
                  <c:v>0.48</c:v>
                </c:pt>
                <c:pt idx="1137">
                  <c:v>0.28999999999999998</c:v>
                </c:pt>
                <c:pt idx="1138">
                  <c:v>0.6</c:v>
                </c:pt>
                <c:pt idx="1139">
                  <c:v>0.26</c:v>
                </c:pt>
                <c:pt idx="1140">
                  <c:v>0.33</c:v>
                </c:pt>
                <c:pt idx="1141">
                  <c:v>0.1</c:v>
                </c:pt>
                <c:pt idx="1142">
                  <c:v>0.55000000000000004</c:v>
                </c:pt>
                <c:pt idx="1143">
                  <c:v>0.59</c:v>
                </c:pt>
                <c:pt idx="1144">
                  <c:v>0.31</c:v>
                </c:pt>
                <c:pt idx="1145">
                  <c:v>0.28000000000000003</c:v>
                </c:pt>
                <c:pt idx="1146">
                  <c:v>0.2</c:v>
                </c:pt>
                <c:pt idx="1147">
                  <c:v>0.62</c:v>
                </c:pt>
                <c:pt idx="1148">
                  <c:v>0.48</c:v>
                </c:pt>
                <c:pt idx="1149">
                  <c:v>0.38</c:v>
                </c:pt>
                <c:pt idx="1150">
                  <c:v>0.41</c:v>
                </c:pt>
                <c:pt idx="1151">
                  <c:v>0.52</c:v>
                </c:pt>
                <c:pt idx="1152">
                  <c:v>0.18</c:v>
                </c:pt>
                <c:pt idx="1153">
                  <c:v>0.78</c:v>
                </c:pt>
                <c:pt idx="1154">
                  <c:v>0.31</c:v>
                </c:pt>
                <c:pt idx="1155">
                  <c:v>0.48</c:v>
                </c:pt>
                <c:pt idx="1156">
                  <c:v>0.48</c:v>
                </c:pt>
                <c:pt idx="1157">
                  <c:v>0.42</c:v>
                </c:pt>
                <c:pt idx="1158">
                  <c:v>0.51</c:v>
                </c:pt>
                <c:pt idx="1159">
                  <c:v>0.45</c:v>
                </c:pt>
                <c:pt idx="1160">
                  <c:v>0.55000000000000004</c:v>
                </c:pt>
                <c:pt idx="1161">
                  <c:v>0</c:v>
                </c:pt>
                <c:pt idx="1162">
                  <c:v>0.47</c:v>
                </c:pt>
                <c:pt idx="1163">
                  <c:v>0.43</c:v>
                </c:pt>
                <c:pt idx="1164">
                  <c:v>0.52</c:v>
                </c:pt>
                <c:pt idx="1165">
                  <c:v>0</c:v>
                </c:pt>
                <c:pt idx="1166">
                  <c:v>0.51</c:v>
                </c:pt>
                <c:pt idx="1167">
                  <c:v>0.32</c:v>
                </c:pt>
                <c:pt idx="1168">
                  <c:v>0.47</c:v>
                </c:pt>
                <c:pt idx="1169">
                  <c:v>0.39</c:v>
                </c:pt>
                <c:pt idx="1170">
                  <c:v>0.49</c:v>
                </c:pt>
                <c:pt idx="1171">
                  <c:v>0.49</c:v>
                </c:pt>
                <c:pt idx="1172">
                  <c:v>0.4</c:v>
                </c:pt>
                <c:pt idx="1173">
                  <c:v>0.23</c:v>
                </c:pt>
                <c:pt idx="1174">
                  <c:v>0</c:v>
                </c:pt>
                <c:pt idx="1175">
                  <c:v>0.31</c:v>
                </c:pt>
                <c:pt idx="1176">
                  <c:v>0.6</c:v>
                </c:pt>
                <c:pt idx="1177">
                  <c:v>0.4</c:v>
                </c:pt>
                <c:pt idx="1178">
                  <c:v>0.2</c:v>
                </c:pt>
                <c:pt idx="1179">
                  <c:v>0.47</c:v>
                </c:pt>
                <c:pt idx="1180">
                  <c:v>0.79</c:v>
                </c:pt>
                <c:pt idx="1181">
                  <c:v>0</c:v>
                </c:pt>
                <c:pt idx="1182">
                  <c:v>0.76</c:v>
                </c:pt>
                <c:pt idx="1183">
                  <c:v>0.11</c:v>
                </c:pt>
                <c:pt idx="1184">
                  <c:v>0.35</c:v>
                </c:pt>
                <c:pt idx="1185">
                  <c:v>0.49</c:v>
                </c:pt>
                <c:pt idx="1186">
                  <c:v>0.6</c:v>
                </c:pt>
                <c:pt idx="1187">
                  <c:v>0.42</c:v>
                </c:pt>
                <c:pt idx="1188">
                  <c:v>0.55000000000000004</c:v>
                </c:pt>
                <c:pt idx="1189">
                  <c:v>0.26</c:v>
                </c:pt>
                <c:pt idx="1190">
                  <c:v>0.24</c:v>
                </c:pt>
                <c:pt idx="1191">
                  <c:v>0.41</c:v>
                </c:pt>
                <c:pt idx="1192">
                  <c:v>0.36</c:v>
                </c:pt>
                <c:pt idx="1193">
                  <c:v>0.49</c:v>
                </c:pt>
                <c:pt idx="1194">
                  <c:v>0.74</c:v>
                </c:pt>
                <c:pt idx="1195">
                  <c:v>0.57999999999999996</c:v>
                </c:pt>
                <c:pt idx="1196">
                  <c:v>0.28999999999999998</c:v>
                </c:pt>
                <c:pt idx="1197">
                  <c:v>0.37</c:v>
                </c:pt>
                <c:pt idx="1198">
                  <c:v>0.38</c:v>
                </c:pt>
                <c:pt idx="1199">
                  <c:v>0.6</c:v>
                </c:pt>
                <c:pt idx="1200">
                  <c:v>0.64</c:v>
                </c:pt>
                <c:pt idx="1201">
                  <c:v>0.44</c:v>
                </c:pt>
                <c:pt idx="1202">
                  <c:v>0.57999999999999996</c:v>
                </c:pt>
                <c:pt idx="1203">
                  <c:v>0.35</c:v>
                </c:pt>
                <c:pt idx="1204">
                  <c:v>0.53</c:v>
                </c:pt>
                <c:pt idx="1205">
                  <c:v>0.28999999999999998</c:v>
                </c:pt>
                <c:pt idx="1206">
                  <c:v>0.15</c:v>
                </c:pt>
                <c:pt idx="1207">
                  <c:v>0.12</c:v>
                </c:pt>
                <c:pt idx="1208">
                  <c:v>0.37</c:v>
                </c:pt>
                <c:pt idx="1209">
                  <c:v>0.43</c:v>
                </c:pt>
                <c:pt idx="1210">
                  <c:v>0.49</c:v>
                </c:pt>
                <c:pt idx="1211">
                  <c:v>0.77</c:v>
                </c:pt>
                <c:pt idx="1212">
                  <c:v>0.53</c:v>
                </c:pt>
                <c:pt idx="1213">
                  <c:v>0.11</c:v>
                </c:pt>
                <c:pt idx="1214">
                  <c:v>0.46</c:v>
                </c:pt>
                <c:pt idx="1215">
                  <c:v>0.61</c:v>
                </c:pt>
                <c:pt idx="1216">
                  <c:v>0.5</c:v>
                </c:pt>
                <c:pt idx="1217">
                  <c:v>0.27</c:v>
                </c:pt>
                <c:pt idx="1218">
                  <c:v>0.49</c:v>
                </c:pt>
                <c:pt idx="1219">
                  <c:v>0.28999999999999998</c:v>
                </c:pt>
                <c:pt idx="1220">
                  <c:v>0.41</c:v>
                </c:pt>
                <c:pt idx="1221">
                  <c:v>0.28000000000000003</c:v>
                </c:pt>
                <c:pt idx="1222">
                  <c:v>0</c:v>
                </c:pt>
                <c:pt idx="1223">
                  <c:v>0.56000000000000005</c:v>
                </c:pt>
                <c:pt idx="1224">
                  <c:v>0.39</c:v>
                </c:pt>
                <c:pt idx="1225">
                  <c:v>0.46</c:v>
                </c:pt>
                <c:pt idx="1226">
                  <c:v>0.62</c:v>
                </c:pt>
                <c:pt idx="1227">
                  <c:v>0.2</c:v>
                </c:pt>
                <c:pt idx="1228">
                  <c:v>0.5</c:v>
                </c:pt>
                <c:pt idx="1229">
                  <c:v>0.43</c:v>
                </c:pt>
                <c:pt idx="1230">
                  <c:v>0.66</c:v>
                </c:pt>
                <c:pt idx="1231">
                  <c:v>0.62</c:v>
                </c:pt>
                <c:pt idx="1232">
                  <c:v>0.39</c:v>
                </c:pt>
                <c:pt idx="1233">
                  <c:v>0.7</c:v>
                </c:pt>
                <c:pt idx="1234">
                  <c:v>0.38</c:v>
                </c:pt>
                <c:pt idx="1235">
                  <c:v>0.41</c:v>
                </c:pt>
                <c:pt idx="1236">
                  <c:v>0.28000000000000003</c:v>
                </c:pt>
                <c:pt idx="1237">
                  <c:v>0.04</c:v>
                </c:pt>
                <c:pt idx="1238">
                  <c:v>0.13</c:v>
                </c:pt>
                <c:pt idx="1239">
                  <c:v>0.2</c:v>
                </c:pt>
                <c:pt idx="1240">
                  <c:v>0.47</c:v>
                </c:pt>
                <c:pt idx="1241">
                  <c:v>0.19</c:v>
                </c:pt>
                <c:pt idx="1242">
                  <c:v>0.34</c:v>
                </c:pt>
                <c:pt idx="1243">
                  <c:v>0.55000000000000004</c:v>
                </c:pt>
                <c:pt idx="1244">
                  <c:v>0.22</c:v>
                </c:pt>
                <c:pt idx="1245">
                  <c:v>0.49</c:v>
                </c:pt>
                <c:pt idx="1246">
                  <c:v>0.68</c:v>
                </c:pt>
                <c:pt idx="1247">
                  <c:v>0.53</c:v>
                </c:pt>
                <c:pt idx="1248">
                  <c:v>0.27</c:v>
                </c:pt>
                <c:pt idx="1249">
                  <c:v>0.38</c:v>
                </c:pt>
                <c:pt idx="1250">
                  <c:v>0.31</c:v>
                </c:pt>
                <c:pt idx="1251">
                  <c:v>0.52</c:v>
                </c:pt>
                <c:pt idx="1252">
                  <c:v>0.12</c:v>
                </c:pt>
                <c:pt idx="1253">
                  <c:v>0.39</c:v>
                </c:pt>
                <c:pt idx="1254">
                  <c:v>0.39</c:v>
                </c:pt>
                <c:pt idx="1255">
                  <c:v>0.33</c:v>
                </c:pt>
                <c:pt idx="1256">
                  <c:v>7.0000000000000007E-2</c:v>
                </c:pt>
                <c:pt idx="1257">
                  <c:v>0.55000000000000004</c:v>
                </c:pt>
                <c:pt idx="1258">
                  <c:v>0.57999999999999996</c:v>
                </c:pt>
                <c:pt idx="1259">
                  <c:v>0.51</c:v>
                </c:pt>
                <c:pt idx="1260">
                  <c:v>0.17</c:v>
                </c:pt>
                <c:pt idx="1261">
                  <c:v>0.5</c:v>
                </c:pt>
                <c:pt idx="1262">
                  <c:v>0.55000000000000004</c:v>
                </c:pt>
                <c:pt idx="1263">
                  <c:v>0.41</c:v>
                </c:pt>
                <c:pt idx="1264">
                  <c:v>0.15</c:v>
                </c:pt>
                <c:pt idx="1265">
                  <c:v>0.06</c:v>
                </c:pt>
                <c:pt idx="1266">
                  <c:v>0.17</c:v>
                </c:pt>
                <c:pt idx="1267">
                  <c:v>0.73</c:v>
                </c:pt>
                <c:pt idx="1268">
                  <c:v>0</c:v>
                </c:pt>
                <c:pt idx="1269">
                  <c:v>0.61</c:v>
                </c:pt>
                <c:pt idx="1270">
                  <c:v>0.54</c:v>
                </c:pt>
                <c:pt idx="1271">
                  <c:v>0.16</c:v>
                </c:pt>
                <c:pt idx="1272">
                  <c:v>0.52</c:v>
                </c:pt>
                <c:pt idx="1273">
                  <c:v>0.4</c:v>
                </c:pt>
                <c:pt idx="1274">
                  <c:v>0.37</c:v>
                </c:pt>
                <c:pt idx="1275">
                  <c:v>0.56000000000000005</c:v>
                </c:pt>
                <c:pt idx="1276">
                  <c:v>0.18</c:v>
                </c:pt>
                <c:pt idx="1277">
                  <c:v>0.55000000000000004</c:v>
                </c:pt>
                <c:pt idx="1278">
                  <c:v>0.41</c:v>
                </c:pt>
                <c:pt idx="1279">
                  <c:v>0.16</c:v>
                </c:pt>
                <c:pt idx="1280">
                  <c:v>0.14000000000000001</c:v>
                </c:pt>
                <c:pt idx="1281">
                  <c:v>0.37</c:v>
                </c:pt>
                <c:pt idx="1282">
                  <c:v>0.46</c:v>
                </c:pt>
                <c:pt idx="1283">
                  <c:v>0.56999999999999995</c:v>
                </c:pt>
                <c:pt idx="1284">
                  <c:v>0.55000000000000004</c:v>
                </c:pt>
                <c:pt idx="1285">
                  <c:v>0.63</c:v>
                </c:pt>
                <c:pt idx="1286">
                  <c:v>0.77</c:v>
                </c:pt>
                <c:pt idx="1287">
                  <c:v>0.24</c:v>
                </c:pt>
                <c:pt idx="1288">
                  <c:v>0.26</c:v>
                </c:pt>
                <c:pt idx="1289">
                  <c:v>0.8</c:v>
                </c:pt>
                <c:pt idx="1290">
                  <c:v>0.5</c:v>
                </c:pt>
                <c:pt idx="1291">
                  <c:v>0.38</c:v>
                </c:pt>
                <c:pt idx="1292">
                  <c:v>0.44</c:v>
                </c:pt>
                <c:pt idx="1293">
                  <c:v>0.67</c:v>
                </c:pt>
                <c:pt idx="1294">
                  <c:v>0.22</c:v>
                </c:pt>
                <c:pt idx="1295">
                  <c:v>0.45</c:v>
                </c:pt>
                <c:pt idx="1296">
                  <c:v>0.4</c:v>
                </c:pt>
                <c:pt idx="1297">
                  <c:v>0.25</c:v>
                </c:pt>
                <c:pt idx="1298">
                  <c:v>0.52</c:v>
                </c:pt>
                <c:pt idx="1299">
                  <c:v>0.75</c:v>
                </c:pt>
                <c:pt idx="1300">
                  <c:v>0.44</c:v>
                </c:pt>
                <c:pt idx="1301">
                  <c:v>0.48</c:v>
                </c:pt>
                <c:pt idx="1302">
                  <c:v>0.03</c:v>
                </c:pt>
                <c:pt idx="1303">
                  <c:v>0.21</c:v>
                </c:pt>
                <c:pt idx="1304">
                  <c:v>0</c:v>
                </c:pt>
                <c:pt idx="1305">
                  <c:v>0.48</c:v>
                </c:pt>
                <c:pt idx="1306">
                  <c:v>0.53</c:v>
                </c:pt>
                <c:pt idx="1307">
                  <c:v>0.03</c:v>
                </c:pt>
                <c:pt idx="1308">
                  <c:v>0.52</c:v>
                </c:pt>
                <c:pt idx="1309">
                  <c:v>0.48</c:v>
                </c:pt>
                <c:pt idx="1310">
                  <c:v>0.28000000000000003</c:v>
                </c:pt>
                <c:pt idx="1311">
                  <c:v>0.57999999999999996</c:v>
                </c:pt>
                <c:pt idx="1312">
                  <c:v>0.43</c:v>
                </c:pt>
                <c:pt idx="1313">
                  <c:v>0.49</c:v>
                </c:pt>
                <c:pt idx="1314">
                  <c:v>0.77</c:v>
                </c:pt>
                <c:pt idx="1315">
                  <c:v>0.56999999999999995</c:v>
                </c:pt>
                <c:pt idx="1316">
                  <c:v>0.5</c:v>
                </c:pt>
                <c:pt idx="1317">
                  <c:v>0.73</c:v>
                </c:pt>
                <c:pt idx="1318">
                  <c:v>0.45</c:v>
                </c:pt>
                <c:pt idx="1319">
                  <c:v>0.4</c:v>
                </c:pt>
                <c:pt idx="1320">
                  <c:v>0.57999999999999996</c:v>
                </c:pt>
                <c:pt idx="1321">
                  <c:v>0.33</c:v>
                </c:pt>
                <c:pt idx="1322">
                  <c:v>0.28000000000000003</c:v>
                </c:pt>
                <c:pt idx="1323">
                  <c:v>0.45</c:v>
                </c:pt>
                <c:pt idx="1324">
                  <c:v>0.68</c:v>
                </c:pt>
                <c:pt idx="1325">
                  <c:v>0.35</c:v>
                </c:pt>
                <c:pt idx="1326">
                  <c:v>0.4</c:v>
                </c:pt>
                <c:pt idx="1327">
                  <c:v>0.62</c:v>
                </c:pt>
                <c:pt idx="1328">
                  <c:v>0.25</c:v>
                </c:pt>
                <c:pt idx="1329">
                  <c:v>0.27</c:v>
                </c:pt>
                <c:pt idx="1330">
                  <c:v>0.62</c:v>
                </c:pt>
                <c:pt idx="1331">
                  <c:v>0.41</c:v>
                </c:pt>
                <c:pt idx="1332">
                  <c:v>0.53</c:v>
                </c:pt>
                <c:pt idx="1333">
                  <c:v>0.21</c:v>
                </c:pt>
                <c:pt idx="1334">
                  <c:v>0.33</c:v>
                </c:pt>
                <c:pt idx="1335">
                  <c:v>0.55000000000000004</c:v>
                </c:pt>
                <c:pt idx="1336">
                  <c:v>0.47</c:v>
                </c:pt>
                <c:pt idx="1337">
                  <c:v>0.18</c:v>
                </c:pt>
                <c:pt idx="1338">
                  <c:v>0.37</c:v>
                </c:pt>
                <c:pt idx="1339">
                  <c:v>0.37</c:v>
                </c:pt>
                <c:pt idx="1340">
                  <c:v>0.51</c:v>
                </c:pt>
                <c:pt idx="1341">
                  <c:v>0.28000000000000003</c:v>
                </c:pt>
                <c:pt idx="1342">
                  <c:v>0.09</c:v>
                </c:pt>
                <c:pt idx="1343">
                  <c:v>0.3</c:v>
                </c:pt>
                <c:pt idx="1344">
                  <c:v>0.57999999999999996</c:v>
                </c:pt>
                <c:pt idx="1345">
                  <c:v>0.14000000000000001</c:v>
                </c:pt>
                <c:pt idx="1346">
                  <c:v>0.53</c:v>
                </c:pt>
                <c:pt idx="1347">
                  <c:v>0.5</c:v>
                </c:pt>
                <c:pt idx="1348">
                  <c:v>0.38</c:v>
                </c:pt>
                <c:pt idx="1349">
                  <c:v>0.6</c:v>
                </c:pt>
                <c:pt idx="1350">
                  <c:v>0.43</c:v>
                </c:pt>
                <c:pt idx="1351">
                  <c:v>0.41</c:v>
                </c:pt>
                <c:pt idx="1352">
                  <c:v>0.43</c:v>
                </c:pt>
                <c:pt idx="1353">
                  <c:v>0.49</c:v>
                </c:pt>
                <c:pt idx="1354">
                  <c:v>0.43</c:v>
                </c:pt>
                <c:pt idx="1355">
                  <c:v>0</c:v>
                </c:pt>
                <c:pt idx="1356">
                  <c:v>0.46</c:v>
                </c:pt>
                <c:pt idx="1357">
                  <c:v>0.54</c:v>
                </c:pt>
                <c:pt idx="1358">
                  <c:v>0.08</c:v>
                </c:pt>
                <c:pt idx="1359">
                  <c:v>0.45</c:v>
                </c:pt>
                <c:pt idx="1360">
                  <c:v>0.43</c:v>
                </c:pt>
                <c:pt idx="1361">
                  <c:v>0.28999999999999998</c:v>
                </c:pt>
                <c:pt idx="1362">
                  <c:v>0.55000000000000004</c:v>
                </c:pt>
                <c:pt idx="1363">
                  <c:v>0.64</c:v>
                </c:pt>
                <c:pt idx="1364">
                  <c:v>0.51</c:v>
                </c:pt>
                <c:pt idx="1365">
                  <c:v>0.76</c:v>
                </c:pt>
                <c:pt idx="1366">
                  <c:v>0.39</c:v>
                </c:pt>
                <c:pt idx="1367">
                  <c:v>0.34</c:v>
                </c:pt>
                <c:pt idx="1368">
                  <c:v>0.41</c:v>
                </c:pt>
                <c:pt idx="1369">
                  <c:v>0.54</c:v>
                </c:pt>
                <c:pt idx="1370">
                  <c:v>0.5</c:v>
                </c:pt>
                <c:pt idx="1371">
                  <c:v>0.28999999999999998</c:v>
                </c:pt>
                <c:pt idx="1372">
                  <c:v>0.38</c:v>
                </c:pt>
                <c:pt idx="1373">
                  <c:v>0.69</c:v>
                </c:pt>
                <c:pt idx="1374">
                  <c:v>0.22</c:v>
                </c:pt>
                <c:pt idx="1375">
                  <c:v>0.6</c:v>
                </c:pt>
                <c:pt idx="1376">
                  <c:v>0.86</c:v>
                </c:pt>
                <c:pt idx="1377">
                  <c:v>0.31</c:v>
                </c:pt>
                <c:pt idx="1378">
                  <c:v>0.71</c:v>
                </c:pt>
                <c:pt idx="1379">
                  <c:v>0.53</c:v>
                </c:pt>
                <c:pt idx="1380">
                  <c:v>0.08</c:v>
                </c:pt>
                <c:pt idx="1381">
                  <c:v>0.28000000000000003</c:v>
                </c:pt>
                <c:pt idx="1382">
                  <c:v>0.45</c:v>
                </c:pt>
                <c:pt idx="1383">
                  <c:v>0.44</c:v>
                </c:pt>
                <c:pt idx="1384">
                  <c:v>0.33</c:v>
                </c:pt>
                <c:pt idx="1385">
                  <c:v>0.35</c:v>
                </c:pt>
                <c:pt idx="1386">
                  <c:v>0.04</c:v>
                </c:pt>
                <c:pt idx="1387">
                  <c:v>0.31</c:v>
                </c:pt>
                <c:pt idx="1388">
                  <c:v>0.56999999999999995</c:v>
                </c:pt>
                <c:pt idx="1389">
                  <c:v>0.62</c:v>
                </c:pt>
                <c:pt idx="1390">
                  <c:v>0.17</c:v>
                </c:pt>
                <c:pt idx="1391">
                  <c:v>0.28999999999999998</c:v>
                </c:pt>
                <c:pt idx="1392">
                  <c:v>0.5</c:v>
                </c:pt>
                <c:pt idx="1393">
                  <c:v>0.53</c:v>
                </c:pt>
                <c:pt idx="1394">
                  <c:v>0.45</c:v>
                </c:pt>
                <c:pt idx="1395">
                  <c:v>0.56999999999999995</c:v>
                </c:pt>
                <c:pt idx="1396">
                  <c:v>0.62</c:v>
                </c:pt>
                <c:pt idx="1397">
                  <c:v>0.25</c:v>
                </c:pt>
                <c:pt idx="1398">
                  <c:v>0.45</c:v>
                </c:pt>
                <c:pt idx="1399">
                  <c:v>0.27</c:v>
                </c:pt>
                <c:pt idx="1400">
                  <c:v>0.26</c:v>
                </c:pt>
                <c:pt idx="1401">
                  <c:v>0.48</c:v>
                </c:pt>
                <c:pt idx="1402">
                  <c:v>0.33</c:v>
                </c:pt>
                <c:pt idx="1403">
                  <c:v>0.54</c:v>
                </c:pt>
                <c:pt idx="1404">
                  <c:v>0.3</c:v>
                </c:pt>
                <c:pt idx="1405">
                  <c:v>0.46</c:v>
                </c:pt>
                <c:pt idx="1406">
                  <c:v>0.37</c:v>
                </c:pt>
                <c:pt idx="1407">
                  <c:v>0.43</c:v>
                </c:pt>
                <c:pt idx="1408">
                  <c:v>0.78</c:v>
                </c:pt>
                <c:pt idx="1409">
                  <c:v>0.5</c:v>
                </c:pt>
                <c:pt idx="1410">
                  <c:v>0.24</c:v>
                </c:pt>
                <c:pt idx="1411">
                  <c:v>0.03</c:v>
                </c:pt>
                <c:pt idx="1412">
                  <c:v>0.33</c:v>
                </c:pt>
                <c:pt idx="1413">
                  <c:v>0.49</c:v>
                </c:pt>
                <c:pt idx="1414">
                  <c:v>0.27</c:v>
                </c:pt>
                <c:pt idx="1415">
                  <c:v>0.4</c:v>
                </c:pt>
                <c:pt idx="1416">
                  <c:v>0.8</c:v>
                </c:pt>
                <c:pt idx="1417">
                  <c:v>0.51</c:v>
                </c:pt>
                <c:pt idx="1418">
                  <c:v>0.33</c:v>
                </c:pt>
                <c:pt idx="1419">
                  <c:v>0.35</c:v>
                </c:pt>
                <c:pt idx="1420">
                  <c:v>0.59</c:v>
                </c:pt>
                <c:pt idx="1421">
                  <c:v>0.55000000000000004</c:v>
                </c:pt>
                <c:pt idx="1422">
                  <c:v>0.59</c:v>
                </c:pt>
                <c:pt idx="1423">
                  <c:v>0.59</c:v>
                </c:pt>
                <c:pt idx="1424">
                  <c:v>0.11</c:v>
                </c:pt>
                <c:pt idx="1425">
                  <c:v>0.38</c:v>
                </c:pt>
                <c:pt idx="1426">
                  <c:v>0.59</c:v>
                </c:pt>
                <c:pt idx="1427">
                  <c:v>0.6</c:v>
                </c:pt>
                <c:pt idx="1428">
                  <c:v>0.24</c:v>
                </c:pt>
                <c:pt idx="1429">
                  <c:v>0.31</c:v>
                </c:pt>
                <c:pt idx="1430">
                  <c:v>0.37</c:v>
                </c:pt>
                <c:pt idx="1431">
                  <c:v>0.15</c:v>
                </c:pt>
                <c:pt idx="1432">
                  <c:v>0.48</c:v>
                </c:pt>
                <c:pt idx="1433">
                  <c:v>0.46</c:v>
                </c:pt>
                <c:pt idx="1434">
                  <c:v>0.5</c:v>
                </c:pt>
                <c:pt idx="1435">
                  <c:v>0.12</c:v>
                </c:pt>
                <c:pt idx="1436">
                  <c:v>0.33</c:v>
                </c:pt>
                <c:pt idx="1437">
                  <c:v>0.44</c:v>
                </c:pt>
                <c:pt idx="1438">
                  <c:v>0.38</c:v>
                </c:pt>
                <c:pt idx="1439">
                  <c:v>0.4</c:v>
                </c:pt>
                <c:pt idx="1440">
                  <c:v>0.5</c:v>
                </c:pt>
                <c:pt idx="1441">
                  <c:v>0.18</c:v>
                </c:pt>
                <c:pt idx="1442">
                  <c:v>0.28000000000000003</c:v>
                </c:pt>
                <c:pt idx="1443">
                  <c:v>0.17</c:v>
                </c:pt>
                <c:pt idx="1444">
                  <c:v>0.49</c:v>
                </c:pt>
                <c:pt idx="1445">
                  <c:v>0.38</c:v>
                </c:pt>
                <c:pt idx="1446">
                  <c:v>0.39</c:v>
                </c:pt>
                <c:pt idx="1447">
                  <c:v>0.43</c:v>
                </c:pt>
                <c:pt idx="1448">
                  <c:v>0.43</c:v>
                </c:pt>
                <c:pt idx="1449">
                  <c:v>0.72</c:v>
                </c:pt>
                <c:pt idx="1450">
                  <c:v>0.55000000000000004</c:v>
                </c:pt>
                <c:pt idx="1451">
                  <c:v>0.32</c:v>
                </c:pt>
                <c:pt idx="1452">
                  <c:v>0.56999999999999995</c:v>
                </c:pt>
                <c:pt idx="1453">
                  <c:v>0.28999999999999998</c:v>
                </c:pt>
                <c:pt idx="1454">
                  <c:v>0.5</c:v>
                </c:pt>
                <c:pt idx="1455">
                  <c:v>0.3</c:v>
                </c:pt>
                <c:pt idx="1456">
                  <c:v>0.59</c:v>
                </c:pt>
                <c:pt idx="1457">
                  <c:v>0</c:v>
                </c:pt>
                <c:pt idx="1458">
                  <c:v>0.59</c:v>
                </c:pt>
                <c:pt idx="1459">
                  <c:v>0.8</c:v>
                </c:pt>
                <c:pt idx="1460">
                  <c:v>0.59</c:v>
                </c:pt>
                <c:pt idx="1461">
                  <c:v>0.25</c:v>
                </c:pt>
                <c:pt idx="1462">
                  <c:v>0.28000000000000003</c:v>
                </c:pt>
                <c:pt idx="1463">
                  <c:v>0.26</c:v>
                </c:pt>
                <c:pt idx="1464">
                  <c:v>0.22</c:v>
                </c:pt>
              </c:numCache>
            </c:numRef>
          </c:xVal>
          <c:yVal>
            <c:numRef>
              <c:f>amazon!$I$2:$I$1466</c:f>
              <c:numCache>
                <c:formatCode>General</c:formatCode>
                <c:ptCount val="1465"/>
                <c:pt idx="0">
                  <c:v>4.2</c:v>
                </c:pt>
                <c:pt idx="1">
                  <c:v>4</c:v>
                </c:pt>
                <c:pt idx="2">
                  <c:v>3.9</c:v>
                </c:pt>
                <c:pt idx="3">
                  <c:v>4.2</c:v>
                </c:pt>
                <c:pt idx="4">
                  <c:v>4.2</c:v>
                </c:pt>
                <c:pt idx="5">
                  <c:v>3.9</c:v>
                </c:pt>
                <c:pt idx="6">
                  <c:v>4.0999999999999996</c:v>
                </c:pt>
                <c:pt idx="7">
                  <c:v>4.3</c:v>
                </c:pt>
                <c:pt idx="8">
                  <c:v>4.2</c:v>
                </c:pt>
                <c:pt idx="9">
                  <c:v>4</c:v>
                </c:pt>
                <c:pt idx="10">
                  <c:v>4.3</c:v>
                </c:pt>
                <c:pt idx="11">
                  <c:v>4.2</c:v>
                </c:pt>
                <c:pt idx="12">
                  <c:v>4.4000000000000004</c:v>
                </c:pt>
                <c:pt idx="13">
                  <c:v>4.2</c:v>
                </c:pt>
                <c:pt idx="14">
                  <c:v>4.0999999999999996</c:v>
                </c:pt>
                <c:pt idx="15">
                  <c:v>4.4000000000000004</c:v>
                </c:pt>
                <c:pt idx="16">
                  <c:v>4.2</c:v>
                </c:pt>
                <c:pt idx="17">
                  <c:v>4</c:v>
                </c:pt>
                <c:pt idx="18">
                  <c:v>4.0999999999999996</c:v>
                </c:pt>
                <c:pt idx="19">
                  <c:v>4.3</c:v>
                </c:pt>
                <c:pt idx="20">
                  <c:v>4.5</c:v>
                </c:pt>
                <c:pt idx="21">
                  <c:v>3.7</c:v>
                </c:pt>
                <c:pt idx="22">
                  <c:v>4.3</c:v>
                </c:pt>
                <c:pt idx="23">
                  <c:v>4</c:v>
                </c:pt>
                <c:pt idx="24">
                  <c:v>4.3</c:v>
                </c:pt>
                <c:pt idx="25">
                  <c:v>4.2</c:v>
                </c:pt>
                <c:pt idx="26">
                  <c:v>4.2</c:v>
                </c:pt>
                <c:pt idx="27">
                  <c:v>4</c:v>
                </c:pt>
                <c:pt idx="28">
                  <c:v>4.4000000000000004</c:v>
                </c:pt>
                <c:pt idx="29">
                  <c:v>4.3</c:v>
                </c:pt>
                <c:pt idx="30">
                  <c:v>4.5</c:v>
                </c:pt>
                <c:pt idx="31">
                  <c:v>4</c:v>
                </c:pt>
                <c:pt idx="32">
                  <c:v>4.3</c:v>
                </c:pt>
                <c:pt idx="33">
                  <c:v>4.3</c:v>
                </c:pt>
                <c:pt idx="34">
                  <c:v>3.9</c:v>
                </c:pt>
                <c:pt idx="35">
                  <c:v>3.9</c:v>
                </c:pt>
                <c:pt idx="36">
                  <c:v>4.4000000000000004</c:v>
                </c:pt>
                <c:pt idx="37">
                  <c:v>4</c:v>
                </c:pt>
                <c:pt idx="38">
                  <c:v>4.2</c:v>
                </c:pt>
                <c:pt idx="39">
                  <c:v>4.2</c:v>
                </c:pt>
                <c:pt idx="40">
                  <c:v>4.5</c:v>
                </c:pt>
                <c:pt idx="41">
                  <c:v>4.3</c:v>
                </c:pt>
                <c:pt idx="42">
                  <c:v>4.2</c:v>
                </c:pt>
                <c:pt idx="43">
                  <c:v>4.3</c:v>
                </c:pt>
                <c:pt idx="44">
                  <c:v>4</c:v>
                </c:pt>
                <c:pt idx="45">
                  <c:v>3.3</c:v>
                </c:pt>
                <c:pt idx="46">
                  <c:v>4.0999999999999996</c:v>
                </c:pt>
                <c:pt idx="47">
                  <c:v>4.4000000000000004</c:v>
                </c:pt>
                <c:pt idx="48">
                  <c:v>3.6</c:v>
                </c:pt>
                <c:pt idx="49">
                  <c:v>4.2</c:v>
                </c:pt>
                <c:pt idx="50">
                  <c:v>4.4000000000000004</c:v>
                </c:pt>
                <c:pt idx="51">
                  <c:v>4.2</c:v>
                </c:pt>
                <c:pt idx="52">
                  <c:v>4.3</c:v>
                </c:pt>
                <c:pt idx="53">
                  <c:v>4.2</c:v>
                </c:pt>
                <c:pt idx="54">
                  <c:v>4.0999999999999996</c:v>
                </c:pt>
                <c:pt idx="55">
                  <c:v>3.7</c:v>
                </c:pt>
                <c:pt idx="56">
                  <c:v>4.2</c:v>
                </c:pt>
                <c:pt idx="57">
                  <c:v>4.2</c:v>
                </c:pt>
                <c:pt idx="58">
                  <c:v>4.2</c:v>
                </c:pt>
                <c:pt idx="59">
                  <c:v>4.3</c:v>
                </c:pt>
                <c:pt idx="60">
                  <c:v>3.7</c:v>
                </c:pt>
                <c:pt idx="61">
                  <c:v>4.3</c:v>
                </c:pt>
                <c:pt idx="62">
                  <c:v>4</c:v>
                </c:pt>
                <c:pt idx="63">
                  <c:v>4.2</c:v>
                </c:pt>
                <c:pt idx="64">
                  <c:v>4.2</c:v>
                </c:pt>
                <c:pt idx="65">
                  <c:v>4.4000000000000004</c:v>
                </c:pt>
                <c:pt idx="66">
                  <c:v>4.0999999999999996</c:v>
                </c:pt>
                <c:pt idx="67">
                  <c:v>4.3</c:v>
                </c:pt>
                <c:pt idx="68">
                  <c:v>4.2</c:v>
                </c:pt>
                <c:pt idx="69">
                  <c:v>4.3</c:v>
                </c:pt>
                <c:pt idx="70">
                  <c:v>4.5</c:v>
                </c:pt>
                <c:pt idx="71">
                  <c:v>4.0999999999999996</c:v>
                </c:pt>
                <c:pt idx="72">
                  <c:v>4.2</c:v>
                </c:pt>
                <c:pt idx="73">
                  <c:v>4</c:v>
                </c:pt>
                <c:pt idx="74">
                  <c:v>4.0999999999999996</c:v>
                </c:pt>
                <c:pt idx="75">
                  <c:v>4.0999999999999996</c:v>
                </c:pt>
                <c:pt idx="76">
                  <c:v>4</c:v>
                </c:pt>
                <c:pt idx="77">
                  <c:v>4.0999999999999996</c:v>
                </c:pt>
                <c:pt idx="78">
                  <c:v>3.9</c:v>
                </c:pt>
                <c:pt idx="79">
                  <c:v>4</c:v>
                </c:pt>
                <c:pt idx="80">
                  <c:v>4.2</c:v>
                </c:pt>
                <c:pt idx="81">
                  <c:v>4</c:v>
                </c:pt>
                <c:pt idx="82">
                  <c:v>3.4</c:v>
                </c:pt>
                <c:pt idx="83">
                  <c:v>4.4000000000000004</c:v>
                </c:pt>
                <c:pt idx="84">
                  <c:v>4.2</c:v>
                </c:pt>
                <c:pt idx="85">
                  <c:v>4.2</c:v>
                </c:pt>
                <c:pt idx="86">
                  <c:v>4.3</c:v>
                </c:pt>
                <c:pt idx="87">
                  <c:v>4.3</c:v>
                </c:pt>
                <c:pt idx="88">
                  <c:v>4.5</c:v>
                </c:pt>
                <c:pt idx="89">
                  <c:v>4.2</c:v>
                </c:pt>
                <c:pt idx="90">
                  <c:v>3.6</c:v>
                </c:pt>
                <c:pt idx="91">
                  <c:v>4.2</c:v>
                </c:pt>
                <c:pt idx="92">
                  <c:v>4.2</c:v>
                </c:pt>
                <c:pt idx="93">
                  <c:v>4.0999999999999996</c:v>
                </c:pt>
                <c:pt idx="94">
                  <c:v>4.2</c:v>
                </c:pt>
                <c:pt idx="95">
                  <c:v>3.7</c:v>
                </c:pt>
                <c:pt idx="96">
                  <c:v>3.8</c:v>
                </c:pt>
                <c:pt idx="97">
                  <c:v>3.7</c:v>
                </c:pt>
                <c:pt idx="98">
                  <c:v>4.5</c:v>
                </c:pt>
                <c:pt idx="99">
                  <c:v>4.0999999999999996</c:v>
                </c:pt>
                <c:pt idx="100">
                  <c:v>4.3</c:v>
                </c:pt>
                <c:pt idx="101">
                  <c:v>4.3</c:v>
                </c:pt>
                <c:pt idx="102">
                  <c:v>4</c:v>
                </c:pt>
                <c:pt idx="103">
                  <c:v>4.2</c:v>
                </c:pt>
                <c:pt idx="104">
                  <c:v>4.2</c:v>
                </c:pt>
                <c:pt idx="105">
                  <c:v>4.3</c:v>
                </c:pt>
                <c:pt idx="106">
                  <c:v>4.2</c:v>
                </c:pt>
                <c:pt idx="107">
                  <c:v>4.3</c:v>
                </c:pt>
                <c:pt idx="108">
                  <c:v>4.3</c:v>
                </c:pt>
                <c:pt idx="109">
                  <c:v>3.9</c:v>
                </c:pt>
                <c:pt idx="110">
                  <c:v>4.0999999999999996</c:v>
                </c:pt>
                <c:pt idx="111">
                  <c:v>4.3</c:v>
                </c:pt>
                <c:pt idx="112">
                  <c:v>4.3</c:v>
                </c:pt>
                <c:pt idx="113">
                  <c:v>4.0999999999999996</c:v>
                </c:pt>
                <c:pt idx="114">
                  <c:v>4.5</c:v>
                </c:pt>
                <c:pt idx="115">
                  <c:v>4.0999999999999996</c:v>
                </c:pt>
                <c:pt idx="116">
                  <c:v>3.6</c:v>
                </c:pt>
                <c:pt idx="117">
                  <c:v>3.5</c:v>
                </c:pt>
                <c:pt idx="118">
                  <c:v>4</c:v>
                </c:pt>
                <c:pt idx="119">
                  <c:v>3.8</c:v>
                </c:pt>
                <c:pt idx="120">
                  <c:v>4.4000000000000004</c:v>
                </c:pt>
                <c:pt idx="121">
                  <c:v>3.7</c:v>
                </c:pt>
                <c:pt idx="122">
                  <c:v>4.3</c:v>
                </c:pt>
                <c:pt idx="123">
                  <c:v>4.0999999999999996</c:v>
                </c:pt>
                <c:pt idx="124">
                  <c:v>4.2</c:v>
                </c:pt>
                <c:pt idx="125">
                  <c:v>4.0999999999999996</c:v>
                </c:pt>
                <c:pt idx="126">
                  <c:v>4.3</c:v>
                </c:pt>
                <c:pt idx="127">
                  <c:v>4.2</c:v>
                </c:pt>
                <c:pt idx="128">
                  <c:v>4.2</c:v>
                </c:pt>
                <c:pt idx="129">
                  <c:v>4.4000000000000004</c:v>
                </c:pt>
                <c:pt idx="130">
                  <c:v>4.3</c:v>
                </c:pt>
                <c:pt idx="131">
                  <c:v>4.3</c:v>
                </c:pt>
                <c:pt idx="132">
                  <c:v>4</c:v>
                </c:pt>
                <c:pt idx="133">
                  <c:v>3.9</c:v>
                </c:pt>
                <c:pt idx="134">
                  <c:v>4.2</c:v>
                </c:pt>
                <c:pt idx="135">
                  <c:v>4.3</c:v>
                </c:pt>
                <c:pt idx="136">
                  <c:v>3.9</c:v>
                </c:pt>
                <c:pt idx="137">
                  <c:v>4.5999999999999996</c:v>
                </c:pt>
                <c:pt idx="138">
                  <c:v>3.9</c:v>
                </c:pt>
                <c:pt idx="139">
                  <c:v>4.3</c:v>
                </c:pt>
                <c:pt idx="140">
                  <c:v>4.0999999999999996</c:v>
                </c:pt>
                <c:pt idx="141">
                  <c:v>4.4000000000000004</c:v>
                </c:pt>
                <c:pt idx="142">
                  <c:v>3.2</c:v>
                </c:pt>
                <c:pt idx="143">
                  <c:v>4.2</c:v>
                </c:pt>
                <c:pt idx="144">
                  <c:v>4.2</c:v>
                </c:pt>
                <c:pt idx="145">
                  <c:v>3.7</c:v>
                </c:pt>
                <c:pt idx="146">
                  <c:v>4.5</c:v>
                </c:pt>
                <c:pt idx="147">
                  <c:v>4.2</c:v>
                </c:pt>
                <c:pt idx="148">
                  <c:v>4.2</c:v>
                </c:pt>
                <c:pt idx="149">
                  <c:v>4.2</c:v>
                </c:pt>
                <c:pt idx="150">
                  <c:v>4.0999999999999996</c:v>
                </c:pt>
                <c:pt idx="151">
                  <c:v>4.3</c:v>
                </c:pt>
                <c:pt idx="152">
                  <c:v>4.3</c:v>
                </c:pt>
                <c:pt idx="153">
                  <c:v>4.3</c:v>
                </c:pt>
                <c:pt idx="154">
                  <c:v>3.4</c:v>
                </c:pt>
                <c:pt idx="155">
                  <c:v>4.3</c:v>
                </c:pt>
                <c:pt idx="156">
                  <c:v>4.4000000000000004</c:v>
                </c:pt>
                <c:pt idx="157">
                  <c:v>3.9</c:v>
                </c:pt>
                <c:pt idx="158">
                  <c:v>4.0999999999999996</c:v>
                </c:pt>
                <c:pt idx="159">
                  <c:v>3.9</c:v>
                </c:pt>
                <c:pt idx="160">
                  <c:v>4</c:v>
                </c:pt>
                <c:pt idx="161">
                  <c:v>4.3</c:v>
                </c:pt>
                <c:pt idx="162">
                  <c:v>4</c:v>
                </c:pt>
                <c:pt idx="163">
                  <c:v>3.9</c:v>
                </c:pt>
                <c:pt idx="164">
                  <c:v>4.5</c:v>
                </c:pt>
                <c:pt idx="165">
                  <c:v>3.9</c:v>
                </c:pt>
                <c:pt idx="166">
                  <c:v>4.2</c:v>
                </c:pt>
                <c:pt idx="167">
                  <c:v>4</c:v>
                </c:pt>
                <c:pt idx="168">
                  <c:v>4.3</c:v>
                </c:pt>
                <c:pt idx="169">
                  <c:v>4</c:v>
                </c:pt>
                <c:pt idx="170">
                  <c:v>4.4000000000000004</c:v>
                </c:pt>
                <c:pt idx="171">
                  <c:v>4.3</c:v>
                </c:pt>
                <c:pt idx="172">
                  <c:v>4</c:v>
                </c:pt>
                <c:pt idx="173">
                  <c:v>4.3</c:v>
                </c:pt>
                <c:pt idx="174">
                  <c:v>5</c:v>
                </c:pt>
                <c:pt idx="175">
                  <c:v>3.7</c:v>
                </c:pt>
                <c:pt idx="176">
                  <c:v>4</c:v>
                </c:pt>
                <c:pt idx="177">
                  <c:v>4.0999999999999996</c:v>
                </c:pt>
                <c:pt idx="178">
                  <c:v>4</c:v>
                </c:pt>
                <c:pt idx="179">
                  <c:v>3.3</c:v>
                </c:pt>
                <c:pt idx="180">
                  <c:v>3.8</c:v>
                </c:pt>
                <c:pt idx="181">
                  <c:v>4.0999999999999996</c:v>
                </c:pt>
                <c:pt idx="182">
                  <c:v>4.0999999999999996</c:v>
                </c:pt>
                <c:pt idx="183">
                  <c:v>4.4000000000000004</c:v>
                </c:pt>
                <c:pt idx="184">
                  <c:v>4.3</c:v>
                </c:pt>
                <c:pt idx="185">
                  <c:v>4.3</c:v>
                </c:pt>
                <c:pt idx="186">
                  <c:v>4.4000000000000004</c:v>
                </c:pt>
                <c:pt idx="187">
                  <c:v>4.3</c:v>
                </c:pt>
                <c:pt idx="188">
                  <c:v>3.9</c:v>
                </c:pt>
                <c:pt idx="189">
                  <c:v>4.2</c:v>
                </c:pt>
                <c:pt idx="190">
                  <c:v>4.2</c:v>
                </c:pt>
                <c:pt idx="191">
                  <c:v>4.0999999999999996</c:v>
                </c:pt>
                <c:pt idx="192">
                  <c:v>4.3</c:v>
                </c:pt>
                <c:pt idx="193">
                  <c:v>3.7</c:v>
                </c:pt>
                <c:pt idx="194">
                  <c:v>4.0999999999999996</c:v>
                </c:pt>
                <c:pt idx="195">
                  <c:v>3.9</c:v>
                </c:pt>
                <c:pt idx="196">
                  <c:v>4</c:v>
                </c:pt>
                <c:pt idx="197">
                  <c:v>4.2</c:v>
                </c:pt>
                <c:pt idx="198">
                  <c:v>4.4000000000000004</c:v>
                </c:pt>
                <c:pt idx="199">
                  <c:v>4.0999999999999996</c:v>
                </c:pt>
                <c:pt idx="200">
                  <c:v>4.3</c:v>
                </c:pt>
                <c:pt idx="201">
                  <c:v>3.8</c:v>
                </c:pt>
                <c:pt idx="202">
                  <c:v>4.4000000000000004</c:v>
                </c:pt>
                <c:pt idx="203">
                  <c:v>4</c:v>
                </c:pt>
                <c:pt idx="204">
                  <c:v>4.4000000000000004</c:v>
                </c:pt>
                <c:pt idx="205">
                  <c:v>4</c:v>
                </c:pt>
                <c:pt idx="206">
                  <c:v>4.2</c:v>
                </c:pt>
                <c:pt idx="207">
                  <c:v>3.9</c:v>
                </c:pt>
                <c:pt idx="208">
                  <c:v>3.7</c:v>
                </c:pt>
                <c:pt idx="209">
                  <c:v>3.6</c:v>
                </c:pt>
                <c:pt idx="210">
                  <c:v>4</c:v>
                </c:pt>
                <c:pt idx="211">
                  <c:v>3.5</c:v>
                </c:pt>
                <c:pt idx="212">
                  <c:v>4.5</c:v>
                </c:pt>
                <c:pt idx="213">
                  <c:v>4.2</c:v>
                </c:pt>
                <c:pt idx="214">
                  <c:v>3.8</c:v>
                </c:pt>
                <c:pt idx="215">
                  <c:v>3.8</c:v>
                </c:pt>
                <c:pt idx="216">
                  <c:v>4.0999999999999996</c:v>
                </c:pt>
                <c:pt idx="217">
                  <c:v>4.3</c:v>
                </c:pt>
                <c:pt idx="218">
                  <c:v>4.4000000000000004</c:v>
                </c:pt>
                <c:pt idx="219">
                  <c:v>3.9</c:v>
                </c:pt>
                <c:pt idx="220">
                  <c:v>4.2</c:v>
                </c:pt>
                <c:pt idx="221">
                  <c:v>3.8</c:v>
                </c:pt>
                <c:pt idx="222">
                  <c:v>4.0999999999999996</c:v>
                </c:pt>
                <c:pt idx="223">
                  <c:v>4.0999999999999996</c:v>
                </c:pt>
                <c:pt idx="224">
                  <c:v>4.3</c:v>
                </c:pt>
                <c:pt idx="225">
                  <c:v>3.7</c:v>
                </c:pt>
                <c:pt idx="226">
                  <c:v>4</c:v>
                </c:pt>
                <c:pt idx="227">
                  <c:v>4.2</c:v>
                </c:pt>
                <c:pt idx="228">
                  <c:v>4.0999999999999996</c:v>
                </c:pt>
                <c:pt idx="229">
                  <c:v>4.3</c:v>
                </c:pt>
                <c:pt idx="230">
                  <c:v>4.4000000000000004</c:v>
                </c:pt>
                <c:pt idx="231">
                  <c:v>4.3</c:v>
                </c:pt>
                <c:pt idx="232">
                  <c:v>4.3</c:v>
                </c:pt>
                <c:pt idx="233">
                  <c:v>3.5</c:v>
                </c:pt>
                <c:pt idx="234">
                  <c:v>3.9</c:v>
                </c:pt>
                <c:pt idx="235">
                  <c:v>4.5</c:v>
                </c:pt>
                <c:pt idx="236">
                  <c:v>3.4</c:v>
                </c:pt>
                <c:pt idx="237">
                  <c:v>4</c:v>
                </c:pt>
                <c:pt idx="238">
                  <c:v>4</c:v>
                </c:pt>
                <c:pt idx="239">
                  <c:v>4.4000000000000004</c:v>
                </c:pt>
                <c:pt idx="240">
                  <c:v>4</c:v>
                </c:pt>
                <c:pt idx="241">
                  <c:v>4.3</c:v>
                </c:pt>
                <c:pt idx="242">
                  <c:v>4</c:v>
                </c:pt>
                <c:pt idx="243">
                  <c:v>4.2</c:v>
                </c:pt>
                <c:pt idx="244">
                  <c:v>3.8</c:v>
                </c:pt>
                <c:pt idx="245">
                  <c:v>4.4000000000000004</c:v>
                </c:pt>
                <c:pt idx="246">
                  <c:v>3.9</c:v>
                </c:pt>
                <c:pt idx="247">
                  <c:v>4.2</c:v>
                </c:pt>
                <c:pt idx="248">
                  <c:v>3.9</c:v>
                </c:pt>
                <c:pt idx="249">
                  <c:v>4.7</c:v>
                </c:pt>
                <c:pt idx="250">
                  <c:v>3.6</c:v>
                </c:pt>
                <c:pt idx="251">
                  <c:v>3.7</c:v>
                </c:pt>
                <c:pt idx="252">
                  <c:v>4.2</c:v>
                </c:pt>
                <c:pt idx="253">
                  <c:v>4</c:v>
                </c:pt>
                <c:pt idx="254">
                  <c:v>3.6</c:v>
                </c:pt>
                <c:pt idx="255">
                  <c:v>4.3</c:v>
                </c:pt>
                <c:pt idx="256">
                  <c:v>4.2</c:v>
                </c:pt>
                <c:pt idx="257">
                  <c:v>4.3</c:v>
                </c:pt>
                <c:pt idx="258">
                  <c:v>4.2</c:v>
                </c:pt>
                <c:pt idx="259">
                  <c:v>4.2</c:v>
                </c:pt>
                <c:pt idx="260">
                  <c:v>4.4000000000000004</c:v>
                </c:pt>
                <c:pt idx="261">
                  <c:v>4.2</c:v>
                </c:pt>
                <c:pt idx="262">
                  <c:v>4.4000000000000004</c:v>
                </c:pt>
                <c:pt idx="263">
                  <c:v>3</c:v>
                </c:pt>
                <c:pt idx="264">
                  <c:v>4.5</c:v>
                </c:pt>
                <c:pt idx="265">
                  <c:v>4.3</c:v>
                </c:pt>
                <c:pt idx="266">
                  <c:v>4.2</c:v>
                </c:pt>
                <c:pt idx="267">
                  <c:v>4.4000000000000004</c:v>
                </c:pt>
                <c:pt idx="268">
                  <c:v>4</c:v>
                </c:pt>
                <c:pt idx="269">
                  <c:v>3.8</c:v>
                </c:pt>
                <c:pt idx="270">
                  <c:v>4.3</c:v>
                </c:pt>
                <c:pt idx="271">
                  <c:v>4.2</c:v>
                </c:pt>
                <c:pt idx="272">
                  <c:v>4.0999999999999996</c:v>
                </c:pt>
                <c:pt idx="273">
                  <c:v>4</c:v>
                </c:pt>
                <c:pt idx="274">
                  <c:v>4.2</c:v>
                </c:pt>
                <c:pt idx="275">
                  <c:v>3.3</c:v>
                </c:pt>
                <c:pt idx="276">
                  <c:v>4.3</c:v>
                </c:pt>
                <c:pt idx="277">
                  <c:v>3.8</c:v>
                </c:pt>
                <c:pt idx="278">
                  <c:v>4.2</c:v>
                </c:pt>
                <c:pt idx="279">
                  <c:v>3.7</c:v>
                </c:pt>
                <c:pt idx="280">
                  <c:v>4.3</c:v>
                </c:pt>
                <c:pt idx="281">
                  <c:v>3.9</c:v>
                </c:pt>
                <c:pt idx="282">
                  <c:v>3</c:v>
                </c:pt>
                <c:pt idx="283">
                  <c:v>4.3</c:v>
                </c:pt>
                <c:pt idx="284">
                  <c:v>3.5</c:v>
                </c:pt>
                <c:pt idx="285">
                  <c:v>3.9</c:v>
                </c:pt>
                <c:pt idx="286">
                  <c:v>4</c:v>
                </c:pt>
                <c:pt idx="287">
                  <c:v>4.3</c:v>
                </c:pt>
                <c:pt idx="288">
                  <c:v>3.8</c:v>
                </c:pt>
                <c:pt idx="289">
                  <c:v>4.3</c:v>
                </c:pt>
                <c:pt idx="290">
                  <c:v>3.3</c:v>
                </c:pt>
                <c:pt idx="291">
                  <c:v>4.5</c:v>
                </c:pt>
                <c:pt idx="292">
                  <c:v>4.0999999999999996</c:v>
                </c:pt>
                <c:pt idx="293">
                  <c:v>4.2</c:v>
                </c:pt>
                <c:pt idx="294">
                  <c:v>4.0999999999999996</c:v>
                </c:pt>
                <c:pt idx="295">
                  <c:v>4.4000000000000004</c:v>
                </c:pt>
                <c:pt idx="296">
                  <c:v>4.2</c:v>
                </c:pt>
                <c:pt idx="297">
                  <c:v>3.9</c:v>
                </c:pt>
                <c:pt idx="298">
                  <c:v>4</c:v>
                </c:pt>
                <c:pt idx="299">
                  <c:v>4.5</c:v>
                </c:pt>
                <c:pt idx="300">
                  <c:v>3.7</c:v>
                </c:pt>
                <c:pt idx="301">
                  <c:v>4.2</c:v>
                </c:pt>
                <c:pt idx="302">
                  <c:v>4.2</c:v>
                </c:pt>
                <c:pt idx="303">
                  <c:v>4.2</c:v>
                </c:pt>
                <c:pt idx="304">
                  <c:v>4.3</c:v>
                </c:pt>
                <c:pt idx="305">
                  <c:v>4.4000000000000004</c:v>
                </c:pt>
                <c:pt idx="306">
                  <c:v>4.2</c:v>
                </c:pt>
                <c:pt idx="307">
                  <c:v>4.3</c:v>
                </c:pt>
                <c:pt idx="308">
                  <c:v>3.7</c:v>
                </c:pt>
                <c:pt idx="309">
                  <c:v>4.3</c:v>
                </c:pt>
                <c:pt idx="310">
                  <c:v>4.2</c:v>
                </c:pt>
                <c:pt idx="311">
                  <c:v>4.4000000000000004</c:v>
                </c:pt>
                <c:pt idx="312">
                  <c:v>3.5</c:v>
                </c:pt>
                <c:pt idx="313">
                  <c:v>4.0999999999999996</c:v>
                </c:pt>
                <c:pt idx="314">
                  <c:v>4.3</c:v>
                </c:pt>
                <c:pt idx="315">
                  <c:v>4.2</c:v>
                </c:pt>
                <c:pt idx="316">
                  <c:v>4</c:v>
                </c:pt>
                <c:pt idx="317">
                  <c:v>3.9</c:v>
                </c:pt>
                <c:pt idx="318">
                  <c:v>3.3</c:v>
                </c:pt>
                <c:pt idx="319">
                  <c:v>3.8</c:v>
                </c:pt>
                <c:pt idx="320">
                  <c:v>4</c:v>
                </c:pt>
                <c:pt idx="321">
                  <c:v>4.3</c:v>
                </c:pt>
                <c:pt idx="322">
                  <c:v>3.9</c:v>
                </c:pt>
                <c:pt idx="323">
                  <c:v>4.2</c:v>
                </c:pt>
                <c:pt idx="324">
                  <c:v>5</c:v>
                </c:pt>
                <c:pt idx="325">
                  <c:v>4.0999999999999996</c:v>
                </c:pt>
                <c:pt idx="326">
                  <c:v>3.9</c:v>
                </c:pt>
                <c:pt idx="327">
                  <c:v>4.2</c:v>
                </c:pt>
                <c:pt idx="328">
                  <c:v>4.3</c:v>
                </c:pt>
                <c:pt idx="329">
                  <c:v>3.8</c:v>
                </c:pt>
                <c:pt idx="330">
                  <c:v>4.3</c:v>
                </c:pt>
                <c:pt idx="331">
                  <c:v>4.4000000000000004</c:v>
                </c:pt>
                <c:pt idx="332">
                  <c:v>4.3</c:v>
                </c:pt>
                <c:pt idx="333">
                  <c:v>4.3</c:v>
                </c:pt>
                <c:pt idx="334">
                  <c:v>4.2</c:v>
                </c:pt>
                <c:pt idx="335">
                  <c:v>4.3</c:v>
                </c:pt>
                <c:pt idx="336">
                  <c:v>3.8</c:v>
                </c:pt>
                <c:pt idx="337">
                  <c:v>4.3</c:v>
                </c:pt>
                <c:pt idx="338">
                  <c:v>4</c:v>
                </c:pt>
                <c:pt idx="339">
                  <c:v>4.3</c:v>
                </c:pt>
                <c:pt idx="340">
                  <c:v>4.3</c:v>
                </c:pt>
                <c:pt idx="341">
                  <c:v>4</c:v>
                </c:pt>
                <c:pt idx="342">
                  <c:v>4</c:v>
                </c:pt>
                <c:pt idx="343">
                  <c:v>4.4000000000000004</c:v>
                </c:pt>
                <c:pt idx="344">
                  <c:v>4.0999999999999996</c:v>
                </c:pt>
                <c:pt idx="345">
                  <c:v>4</c:v>
                </c:pt>
                <c:pt idx="346">
                  <c:v>3.9</c:v>
                </c:pt>
                <c:pt idx="347">
                  <c:v>4.0999999999999996</c:v>
                </c:pt>
                <c:pt idx="348">
                  <c:v>4.2</c:v>
                </c:pt>
                <c:pt idx="349">
                  <c:v>3.9</c:v>
                </c:pt>
                <c:pt idx="350">
                  <c:v>4</c:v>
                </c:pt>
                <c:pt idx="351">
                  <c:v>4</c:v>
                </c:pt>
                <c:pt idx="352">
                  <c:v>4.0999999999999996</c:v>
                </c:pt>
                <c:pt idx="353">
                  <c:v>4.4000000000000004</c:v>
                </c:pt>
                <c:pt idx="354">
                  <c:v>4.2</c:v>
                </c:pt>
                <c:pt idx="355">
                  <c:v>4.3</c:v>
                </c:pt>
                <c:pt idx="356">
                  <c:v>4.3</c:v>
                </c:pt>
                <c:pt idx="357">
                  <c:v>3.9</c:v>
                </c:pt>
                <c:pt idx="358">
                  <c:v>4.4000000000000004</c:v>
                </c:pt>
                <c:pt idx="359">
                  <c:v>4</c:v>
                </c:pt>
                <c:pt idx="360">
                  <c:v>4.2</c:v>
                </c:pt>
                <c:pt idx="361">
                  <c:v>4.0999999999999996</c:v>
                </c:pt>
                <c:pt idx="362">
                  <c:v>4.4000000000000004</c:v>
                </c:pt>
                <c:pt idx="363">
                  <c:v>4.0999999999999996</c:v>
                </c:pt>
                <c:pt idx="364">
                  <c:v>4.2</c:v>
                </c:pt>
                <c:pt idx="365">
                  <c:v>4.2</c:v>
                </c:pt>
                <c:pt idx="366">
                  <c:v>4.0999999999999996</c:v>
                </c:pt>
                <c:pt idx="367">
                  <c:v>4</c:v>
                </c:pt>
                <c:pt idx="368">
                  <c:v>4.2</c:v>
                </c:pt>
                <c:pt idx="369">
                  <c:v>4.2</c:v>
                </c:pt>
                <c:pt idx="370">
                  <c:v>4.0999999999999996</c:v>
                </c:pt>
                <c:pt idx="371">
                  <c:v>4.0999999999999996</c:v>
                </c:pt>
                <c:pt idx="372">
                  <c:v>4.2</c:v>
                </c:pt>
                <c:pt idx="373">
                  <c:v>4</c:v>
                </c:pt>
                <c:pt idx="374">
                  <c:v>4.3</c:v>
                </c:pt>
                <c:pt idx="375">
                  <c:v>4.3</c:v>
                </c:pt>
                <c:pt idx="376">
                  <c:v>4.0999999999999996</c:v>
                </c:pt>
                <c:pt idx="377">
                  <c:v>4</c:v>
                </c:pt>
                <c:pt idx="378">
                  <c:v>4.0999999999999996</c:v>
                </c:pt>
                <c:pt idx="379">
                  <c:v>3.9</c:v>
                </c:pt>
                <c:pt idx="380">
                  <c:v>4.2</c:v>
                </c:pt>
                <c:pt idx="381">
                  <c:v>4</c:v>
                </c:pt>
                <c:pt idx="382">
                  <c:v>4.4000000000000004</c:v>
                </c:pt>
                <c:pt idx="383">
                  <c:v>4.2</c:v>
                </c:pt>
                <c:pt idx="384">
                  <c:v>3.8</c:v>
                </c:pt>
                <c:pt idx="385">
                  <c:v>4.3</c:v>
                </c:pt>
                <c:pt idx="386">
                  <c:v>4.2</c:v>
                </c:pt>
                <c:pt idx="387">
                  <c:v>3.9</c:v>
                </c:pt>
                <c:pt idx="388">
                  <c:v>4.4000000000000004</c:v>
                </c:pt>
                <c:pt idx="389">
                  <c:v>4</c:v>
                </c:pt>
                <c:pt idx="390">
                  <c:v>4</c:v>
                </c:pt>
                <c:pt idx="391">
                  <c:v>3.8</c:v>
                </c:pt>
                <c:pt idx="392">
                  <c:v>4.2</c:v>
                </c:pt>
                <c:pt idx="393">
                  <c:v>4.2</c:v>
                </c:pt>
                <c:pt idx="394">
                  <c:v>4.4000000000000004</c:v>
                </c:pt>
                <c:pt idx="395">
                  <c:v>4.2</c:v>
                </c:pt>
                <c:pt idx="396">
                  <c:v>4</c:v>
                </c:pt>
                <c:pt idx="397">
                  <c:v>4.3</c:v>
                </c:pt>
                <c:pt idx="398">
                  <c:v>4.0999999999999996</c:v>
                </c:pt>
                <c:pt idx="399">
                  <c:v>4.0999999999999996</c:v>
                </c:pt>
                <c:pt idx="400">
                  <c:v>4.0999999999999996</c:v>
                </c:pt>
                <c:pt idx="401">
                  <c:v>4.0999999999999996</c:v>
                </c:pt>
                <c:pt idx="402">
                  <c:v>4.4000000000000004</c:v>
                </c:pt>
                <c:pt idx="403">
                  <c:v>3.9</c:v>
                </c:pt>
                <c:pt idx="404">
                  <c:v>4.3</c:v>
                </c:pt>
                <c:pt idx="405">
                  <c:v>4</c:v>
                </c:pt>
                <c:pt idx="406">
                  <c:v>4.3</c:v>
                </c:pt>
                <c:pt idx="407">
                  <c:v>4</c:v>
                </c:pt>
                <c:pt idx="408">
                  <c:v>3.6</c:v>
                </c:pt>
                <c:pt idx="409">
                  <c:v>4.0999999999999996</c:v>
                </c:pt>
                <c:pt idx="410">
                  <c:v>4.2</c:v>
                </c:pt>
                <c:pt idx="411">
                  <c:v>4.0999999999999996</c:v>
                </c:pt>
                <c:pt idx="412">
                  <c:v>4.0999999999999996</c:v>
                </c:pt>
                <c:pt idx="413">
                  <c:v>4</c:v>
                </c:pt>
                <c:pt idx="414">
                  <c:v>4</c:v>
                </c:pt>
                <c:pt idx="415">
                  <c:v>3.5</c:v>
                </c:pt>
                <c:pt idx="416">
                  <c:v>4.3</c:v>
                </c:pt>
                <c:pt idx="417">
                  <c:v>4.0999999999999996</c:v>
                </c:pt>
                <c:pt idx="418">
                  <c:v>4.0999999999999996</c:v>
                </c:pt>
                <c:pt idx="419">
                  <c:v>4.0999999999999996</c:v>
                </c:pt>
                <c:pt idx="420">
                  <c:v>4.0999999999999996</c:v>
                </c:pt>
                <c:pt idx="421">
                  <c:v>3.8</c:v>
                </c:pt>
                <c:pt idx="422">
                  <c:v>4.3</c:v>
                </c:pt>
                <c:pt idx="423">
                  <c:v>4</c:v>
                </c:pt>
                <c:pt idx="424">
                  <c:v>4.2</c:v>
                </c:pt>
                <c:pt idx="425">
                  <c:v>4.0999999999999996</c:v>
                </c:pt>
                <c:pt idx="426">
                  <c:v>4.0999999999999996</c:v>
                </c:pt>
                <c:pt idx="427">
                  <c:v>4.0999999999999996</c:v>
                </c:pt>
                <c:pt idx="428">
                  <c:v>4.3</c:v>
                </c:pt>
                <c:pt idx="429">
                  <c:v>3.9</c:v>
                </c:pt>
                <c:pt idx="430">
                  <c:v>4</c:v>
                </c:pt>
                <c:pt idx="431">
                  <c:v>4.5</c:v>
                </c:pt>
                <c:pt idx="432">
                  <c:v>4</c:v>
                </c:pt>
                <c:pt idx="433">
                  <c:v>4</c:v>
                </c:pt>
                <c:pt idx="434">
                  <c:v>4.0999999999999996</c:v>
                </c:pt>
                <c:pt idx="435">
                  <c:v>4.0999999999999996</c:v>
                </c:pt>
                <c:pt idx="436">
                  <c:v>3.9</c:v>
                </c:pt>
                <c:pt idx="437">
                  <c:v>4.0999999999999996</c:v>
                </c:pt>
                <c:pt idx="438">
                  <c:v>4.0999999999999996</c:v>
                </c:pt>
                <c:pt idx="439">
                  <c:v>4</c:v>
                </c:pt>
                <c:pt idx="440">
                  <c:v>4.3</c:v>
                </c:pt>
                <c:pt idx="441">
                  <c:v>4</c:v>
                </c:pt>
                <c:pt idx="442">
                  <c:v>4.0999999999999996</c:v>
                </c:pt>
                <c:pt idx="443">
                  <c:v>4.2</c:v>
                </c:pt>
                <c:pt idx="444">
                  <c:v>4</c:v>
                </c:pt>
                <c:pt idx="445">
                  <c:v>4.0999999999999996</c:v>
                </c:pt>
                <c:pt idx="446">
                  <c:v>4.2</c:v>
                </c:pt>
                <c:pt idx="447">
                  <c:v>4.5999999999999996</c:v>
                </c:pt>
                <c:pt idx="448">
                  <c:v>4</c:v>
                </c:pt>
                <c:pt idx="449">
                  <c:v>4</c:v>
                </c:pt>
                <c:pt idx="450">
                  <c:v>4.3</c:v>
                </c:pt>
                <c:pt idx="451">
                  <c:v>4.3</c:v>
                </c:pt>
                <c:pt idx="452">
                  <c:v>4.2</c:v>
                </c:pt>
                <c:pt idx="453">
                  <c:v>4</c:v>
                </c:pt>
                <c:pt idx="454">
                  <c:v>4.2</c:v>
                </c:pt>
                <c:pt idx="455">
                  <c:v>4</c:v>
                </c:pt>
                <c:pt idx="456">
                  <c:v>4.0999999999999996</c:v>
                </c:pt>
                <c:pt idx="457">
                  <c:v>3.9</c:v>
                </c:pt>
                <c:pt idx="458">
                  <c:v>3.8</c:v>
                </c:pt>
                <c:pt idx="459">
                  <c:v>4.7</c:v>
                </c:pt>
                <c:pt idx="460">
                  <c:v>4.3</c:v>
                </c:pt>
                <c:pt idx="461">
                  <c:v>4.2</c:v>
                </c:pt>
                <c:pt idx="462">
                  <c:v>4.0999999999999996</c:v>
                </c:pt>
                <c:pt idx="463">
                  <c:v>3.3</c:v>
                </c:pt>
                <c:pt idx="464">
                  <c:v>4.4000000000000004</c:v>
                </c:pt>
                <c:pt idx="465">
                  <c:v>4</c:v>
                </c:pt>
                <c:pt idx="466">
                  <c:v>4.2</c:v>
                </c:pt>
                <c:pt idx="467">
                  <c:v>4.5</c:v>
                </c:pt>
                <c:pt idx="468">
                  <c:v>4.5999999999999996</c:v>
                </c:pt>
                <c:pt idx="469">
                  <c:v>4.2</c:v>
                </c:pt>
                <c:pt idx="470">
                  <c:v>4</c:v>
                </c:pt>
                <c:pt idx="471">
                  <c:v>3.7</c:v>
                </c:pt>
                <c:pt idx="472">
                  <c:v>4.0999999999999996</c:v>
                </c:pt>
                <c:pt idx="473">
                  <c:v>4.0999999999999996</c:v>
                </c:pt>
                <c:pt idx="474">
                  <c:v>4.2</c:v>
                </c:pt>
                <c:pt idx="475">
                  <c:v>4.2</c:v>
                </c:pt>
                <c:pt idx="476">
                  <c:v>4.5</c:v>
                </c:pt>
                <c:pt idx="477">
                  <c:v>3.8</c:v>
                </c:pt>
                <c:pt idx="478">
                  <c:v>4</c:v>
                </c:pt>
                <c:pt idx="479">
                  <c:v>4.0999999999999996</c:v>
                </c:pt>
                <c:pt idx="480">
                  <c:v>3.8</c:v>
                </c:pt>
                <c:pt idx="481">
                  <c:v>4.0999999999999996</c:v>
                </c:pt>
                <c:pt idx="482">
                  <c:v>3.8</c:v>
                </c:pt>
                <c:pt idx="483">
                  <c:v>4.2</c:v>
                </c:pt>
                <c:pt idx="484">
                  <c:v>4.2</c:v>
                </c:pt>
                <c:pt idx="485">
                  <c:v>4.2</c:v>
                </c:pt>
                <c:pt idx="486">
                  <c:v>4</c:v>
                </c:pt>
                <c:pt idx="487">
                  <c:v>3.5</c:v>
                </c:pt>
                <c:pt idx="488">
                  <c:v>4.3</c:v>
                </c:pt>
                <c:pt idx="489">
                  <c:v>4.0999999999999996</c:v>
                </c:pt>
                <c:pt idx="490">
                  <c:v>3.9</c:v>
                </c:pt>
                <c:pt idx="491">
                  <c:v>3.9</c:v>
                </c:pt>
                <c:pt idx="492">
                  <c:v>3.3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3.9</c:v>
                </c:pt>
                <c:pt idx="497">
                  <c:v>4.3</c:v>
                </c:pt>
                <c:pt idx="498">
                  <c:v>4.0999999999999996</c:v>
                </c:pt>
                <c:pt idx="499">
                  <c:v>4.0999999999999996</c:v>
                </c:pt>
                <c:pt idx="500">
                  <c:v>4.3</c:v>
                </c:pt>
                <c:pt idx="501">
                  <c:v>4.0999999999999996</c:v>
                </c:pt>
                <c:pt idx="502">
                  <c:v>4.0999999999999996</c:v>
                </c:pt>
                <c:pt idx="503">
                  <c:v>4.3</c:v>
                </c:pt>
                <c:pt idx="504">
                  <c:v>4.4000000000000004</c:v>
                </c:pt>
                <c:pt idx="505">
                  <c:v>4.2</c:v>
                </c:pt>
                <c:pt idx="506">
                  <c:v>3.3</c:v>
                </c:pt>
                <c:pt idx="507">
                  <c:v>4.4000000000000004</c:v>
                </c:pt>
                <c:pt idx="508">
                  <c:v>4.3</c:v>
                </c:pt>
                <c:pt idx="509">
                  <c:v>4.0999999999999996</c:v>
                </c:pt>
                <c:pt idx="510">
                  <c:v>4</c:v>
                </c:pt>
                <c:pt idx="511">
                  <c:v>4.0999999999999996</c:v>
                </c:pt>
                <c:pt idx="512">
                  <c:v>4.3</c:v>
                </c:pt>
                <c:pt idx="513">
                  <c:v>3.8</c:v>
                </c:pt>
                <c:pt idx="514">
                  <c:v>3.9</c:v>
                </c:pt>
                <c:pt idx="515">
                  <c:v>3.7</c:v>
                </c:pt>
                <c:pt idx="516">
                  <c:v>4</c:v>
                </c:pt>
                <c:pt idx="517">
                  <c:v>4.2</c:v>
                </c:pt>
                <c:pt idx="518">
                  <c:v>4.4000000000000004</c:v>
                </c:pt>
                <c:pt idx="519">
                  <c:v>3.9</c:v>
                </c:pt>
                <c:pt idx="520">
                  <c:v>4.5</c:v>
                </c:pt>
                <c:pt idx="521">
                  <c:v>4.2</c:v>
                </c:pt>
                <c:pt idx="522">
                  <c:v>3.9</c:v>
                </c:pt>
                <c:pt idx="523">
                  <c:v>4.2</c:v>
                </c:pt>
                <c:pt idx="524">
                  <c:v>4.0999999999999996</c:v>
                </c:pt>
                <c:pt idx="525">
                  <c:v>4.0999999999999996</c:v>
                </c:pt>
                <c:pt idx="526">
                  <c:v>4.3</c:v>
                </c:pt>
                <c:pt idx="527">
                  <c:v>4.0999999999999996</c:v>
                </c:pt>
                <c:pt idx="528">
                  <c:v>4.3</c:v>
                </c:pt>
                <c:pt idx="529">
                  <c:v>3.6</c:v>
                </c:pt>
                <c:pt idx="530">
                  <c:v>4.0999999999999996</c:v>
                </c:pt>
                <c:pt idx="531">
                  <c:v>4</c:v>
                </c:pt>
                <c:pt idx="532">
                  <c:v>4.0999999999999996</c:v>
                </c:pt>
                <c:pt idx="533">
                  <c:v>4.3</c:v>
                </c:pt>
                <c:pt idx="534">
                  <c:v>3.9</c:v>
                </c:pt>
                <c:pt idx="535">
                  <c:v>4.0999999999999996</c:v>
                </c:pt>
                <c:pt idx="536">
                  <c:v>4.0999999999999996</c:v>
                </c:pt>
                <c:pt idx="537">
                  <c:v>4.4000000000000004</c:v>
                </c:pt>
                <c:pt idx="538">
                  <c:v>3.8</c:v>
                </c:pt>
                <c:pt idx="539">
                  <c:v>4.3</c:v>
                </c:pt>
                <c:pt idx="540">
                  <c:v>4.3</c:v>
                </c:pt>
                <c:pt idx="541">
                  <c:v>3.5</c:v>
                </c:pt>
                <c:pt idx="542">
                  <c:v>4</c:v>
                </c:pt>
                <c:pt idx="543">
                  <c:v>3.9</c:v>
                </c:pt>
                <c:pt idx="544">
                  <c:v>4.3</c:v>
                </c:pt>
                <c:pt idx="545">
                  <c:v>2.8</c:v>
                </c:pt>
                <c:pt idx="546">
                  <c:v>3.8</c:v>
                </c:pt>
                <c:pt idx="547">
                  <c:v>4.5</c:v>
                </c:pt>
                <c:pt idx="548">
                  <c:v>4.3</c:v>
                </c:pt>
                <c:pt idx="549">
                  <c:v>4.0999999999999996</c:v>
                </c:pt>
                <c:pt idx="550">
                  <c:v>3</c:v>
                </c:pt>
                <c:pt idx="551">
                  <c:v>4</c:v>
                </c:pt>
                <c:pt idx="552">
                  <c:v>3.9</c:v>
                </c:pt>
                <c:pt idx="553">
                  <c:v>4.0999999999999996</c:v>
                </c:pt>
                <c:pt idx="554">
                  <c:v>4.0999999999999996</c:v>
                </c:pt>
                <c:pt idx="555">
                  <c:v>4.3</c:v>
                </c:pt>
                <c:pt idx="556">
                  <c:v>4</c:v>
                </c:pt>
                <c:pt idx="557">
                  <c:v>4.4000000000000004</c:v>
                </c:pt>
                <c:pt idx="558">
                  <c:v>4.3</c:v>
                </c:pt>
                <c:pt idx="559">
                  <c:v>4.2</c:v>
                </c:pt>
                <c:pt idx="560">
                  <c:v>3.8</c:v>
                </c:pt>
                <c:pt idx="561">
                  <c:v>4.3</c:v>
                </c:pt>
                <c:pt idx="562">
                  <c:v>4.3</c:v>
                </c:pt>
                <c:pt idx="563">
                  <c:v>4.3</c:v>
                </c:pt>
                <c:pt idx="564">
                  <c:v>4</c:v>
                </c:pt>
                <c:pt idx="565">
                  <c:v>3.9</c:v>
                </c:pt>
                <c:pt idx="566">
                  <c:v>4.0999999999999996</c:v>
                </c:pt>
                <c:pt idx="567">
                  <c:v>3.7</c:v>
                </c:pt>
                <c:pt idx="568">
                  <c:v>4.2</c:v>
                </c:pt>
                <c:pt idx="569">
                  <c:v>4.0999999999999996</c:v>
                </c:pt>
                <c:pt idx="570">
                  <c:v>4</c:v>
                </c:pt>
                <c:pt idx="571">
                  <c:v>4.5999999999999996</c:v>
                </c:pt>
                <c:pt idx="572">
                  <c:v>3.9</c:v>
                </c:pt>
                <c:pt idx="573">
                  <c:v>4</c:v>
                </c:pt>
                <c:pt idx="574">
                  <c:v>4.3</c:v>
                </c:pt>
                <c:pt idx="575">
                  <c:v>4.4000000000000004</c:v>
                </c:pt>
                <c:pt idx="576">
                  <c:v>4.0999999999999996</c:v>
                </c:pt>
                <c:pt idx="577">
                  <c:v>4.0999999999999996</c:v>
                </c:pt>
                <c:pt idx="578">
                  <c:v>4.0999999999999996</c:v>
                </c:pt>
                <c:pt idx="579">
                  <c:v>4.4000000000000004</c:v>
                </c:pt>
                <c:pt idx="580">
                  <c:v>4.5</c:v>
                </c:pt>
                <c:pt idx="581">
                  <c:v>4.0999999999999996</c:v>
                </c:pt>
                <c:pt idx="582">
                  <c:v>4.2</c:v>
                </c:pt>
                <c:pt idx="583">
                  <c:v>4.5</c:v>
                </c:pt>
                <c:pt idx="584">
                  <c:v>4.0999999999999996</c:v>
                </c:pt>
                <c:pt idx="585">
                  <c:v>3.9</c:v>
                </c:pt>
                <c:pt idx="586">
                  <c:v>4.3</c:v>
                </c:pt>
                <c:pt idx="587">
                  <c:v>3.8</c:v>
                </c:pt>
                <c:pt idx="588">
                  <c:v>4.3</c:v>
                </c:pt>
                <c:pt idx="589">
                  <c:v>4.4000000000000004</c:v>
                </c:pt>
                <c:pt idx="590">
                  <c:v>3.8</c:v>
                </c:pt>
                <c:pt idx="591">
                  <c:v>3.8</c:v>
                </c:pt>
                <c:pt idx="592">
                  <c:v>3.5</c:v>
                </c:pt>
                <c:pt idx="593">
                  <c:v>4.4000000000000004</c:v>
                </c:pt>
                <c:pt idx="594">
                  <c:v>4.0999999999999996</c:v>
                </c:pt>
                <c:pt idx="595">
                  <c:v>4.0999999999999996</c:v>
                </c:pt>
                <c:pt idx="596">
                  <c:v>4.3</c:v>
                </c:pt>
                <c:pt idx="597">
                  <c:v>3.5</c:v>
                </c:pt>
                <c:pt idx="598">
                  <c:v>4.0999999999999996</c:v>
                </c:pt>
                <c:pt idx="599">
                  <c:v>4.0999999999999996</c:v>
                </c:pt>
                <c:pt idx="600">
                  <c:v>3.9</c:v>
                </c:pt>
                <c:pt idx="601">
                  <c:v>3.9</c:v>
                </c:pt>
                <c:pt idx="602">
                  <c:v>4.0999999999999996</c:v>
                </c:pt>
                <c:pt idx="603">
                  <c:v>4</c:v>
                </c:pt>
                <c:pt idx="604">
                  <c:v>4.2</c:v>
                </c:pt>
                <c:pt idx="605">
                  <c:v>4.3</c:v>
                </c:pt>
                <c:pt idx="606">
                  <c:v>4.0999999999999996</c:v>
                </c:pt>
                <c:pt idx="607">
                  <c:v>4</c:v>
                </c:pt>
                <c:pt idx="608">
                  <c:v>4.2</c:v>
                </c:pt>
                <c:pt idx="609">
                  <c:v>3.9</c:v>
                </c:pt>
                <c:pt idx="610">
                  <c:v>4.3</c:v>
                </c:pt>
                <c:pt idx="611">
                  <c:v>4.2</c:v>
                </c:pt>
                <c:pt idx="612">
                  <c:v>4.5</c:v>
                </c:pt>
                <c:pt idx="613">
                  <c:v>4</c:v>
                </c:pt>
                <c:pt idx="614">
                  <c:v>4.2</c:v>
                </c:pt>
                <c:pt idx="615">
                  <c:v>4.5</c:v>
                </c:pt>
                <c:pt idx="616">
                  <c:v>4.3</c:v>
                </c:pt>
                <c:pt idx="617">
                  <c:v>3.9</c:v>
                </c:pt>
                <c:pt idx="618">
                  <c:v>4.0999999999999996</c:v>
                </c:pt>
                <c:pt idx="619">
                  <c:v>4.3</c:v>
                </c:pt>
                <c:pt idx="620">
                  <c:v>4.2</c:v>
                </c:pt>
                <c:pt idx="621">
                  <c:v>4.2</c:v>
                </c:pt>
                <c:pt idx="622">
                  <c:v>4</c:v>
                </c:pt>
                <c:pt idx="623">
                  <c:v>3.9</c:v>
                </c:pt>
                <c:pt idx="624">
                  <c:v>4.0999999999999996</c:v>
                </c:pt>
                <c:pt idx="625">
                  <c:v>4.5</c:v>
                </c:pt>
                <c:pt idx="626">
                  <c:v>3.7</c:v>
                </c:pt>
                <c:pt idx="627">
                  <c:v>3.5</c:v>
                </c:pt>
                <c:pt idx="628">
                  <c:v>4.2</c:v>
                </c:pt>
                <c:pt idx="629">
                  <c:v>3.5</c:v>
                </c:pt>
                <c:pt idx="630">
                  <c:v>4.3</c:v>
                </c:pt>
                <c:pt idx="631">
                  <c:v>3.9</c:v>
                </c:pt>
                <c:pt idx="632">
                  <c:v>4.2</c:v>
                </c:pt>
                <c:pt idx="633">
                  <c:v>4.3</c:v>
                </c:pt>
                <c:pt idx="634">
                  <c:v>4.2</c:v>
                </c:pt>
                <c:pt idx="635">
                  <c:v>4</c:v>
                </c:pt>
                <c:pt idx="636">
                  <c:v>4.0999999999999996</c:v>
                </c:pt>
                <c:pt idx="637">
                  <c:v>4.5</c:v>
                </c:pt>
                <c:pt idx="638">
                  <c:v>4.2</c:v>
                </c:pt>
                <c:pt idx="639">
                  <c:v>4.0999999999999996</c:v>
                </c:pt>
                <c:pt idx="640">
                  <c:v>3.9</c:v>
                </c:pt>
                <c:pt idx="641">
                  <c:v>4.3</c:v>
                </c:pt>
                <c:pt idx="642">
                  <c:v>3.9</c:v>
                </c:pt>
                <c:pt idx="643">
                  <c:v>4</c:v>
                </c:pt>
                <c:pt idx="644">
                  <c:v>4</c:v>
                </c:pt>
                <c:pt idx="645">
                  <c:v>3.5</c:v>
                </c:pt>
                <c:pt idx="646">
                  <c:v>4.3</c:v>
                </c:pt>
                <c:pt idx="647">
                  <c:v>3.8</c:v>
                </c:pt>
                <c:pt idx="648">
                  <c:v>4.4000000000000004</c:v>
                </c:pt>
                <c:pt idx="649">
                  <c:v>3.7</c:v>
                </c:pt>
                <c:pt idx="650">
                  <c:v>4.4000000000000004</c:v>
                </c:pt>
                <c:pt idx="651">
                  <c:v>4.4000000000000004</c:v>
                </c:pt>
                <c:pt idx="652">
                  <c:v>4.4000000000000004</c:v>
                </c:pt>
                <c:pt idx="653">
                  <c:v>4.2</c:v>
                </c:pt>
                <c:pt idx="654">
                  <c:v>4.5</c:v>
                </c:pt>
                <c:pt idx="655">
                  <c:v>3.8</c:v>
                </c:pt>
                <c:pt idx="656">
                  <c:v>3.8</c:v>
                </c:pt>
                <c:pt idx="657">
                  <c:v>4.0999999999999996</c:v>
                </c:pt>
                <c:pt idx="658">
                  <c:v>4.0999999999999996</c:v>
                </c:pt>
                <c:pt idx="659">
                  <c:v>4.4000000000000004</c:v>
                </c:pt>
                <c:pt idx="660">
                  <c:v>3.8</c:v>
                </c:pt>
                <c:pt idx="661">
                  <c:v>4.2</c:v>
                </c:pt>
                <c:pt idx="662">
                  <c:v>4.0999999999999996</c:v>
                </c:pt>
                <c:pt idx="663">
                  <c:v>4.4000000000000004</c:v>
                </c:pt>
                <c:pt idx="664">
                  <c:v>4.0999999999999996</c:v>
                </c:pt>
                <c:pt idx="665">
                  <c:v>4.0999999999999996</c:v>
                </c:pt>
                <c:pt idx="666">
                  <c:v>3.5</c:v>
                </c:pt>
                <c:pt idx="667">
                  <c:v>3.6</c:v>
                </c:pt>
                <c:pt idx="668">
                  <c:v>4.3</c:v>
                </c:pt>
                <c:pt idx="669">
                  <c:v>3.8</c:v>
                </c:pt>
                <c:pt idx="670">
                  <c:v>4</c:v>
                </c:pt>
                <c:pt idx="671">
                  <c:v>3.9</c:v>
                </c:pt>
                <c:pt idx="672">
                  <c:v>4.0999999999999996</c:v>
                </c:pt>
                <c:pt idx="673">
                  <c:v>4.3</c:v>
                </c:pt>
                <c:pt idx="674">
                  <c:v>4.4000000000000004</c:v>
                </c:pt>
                <c:pt idx="675">
                  <c:v>4.3</c:v>
                </c:pt>
                <c:pt idx="676">
                  <c:v>4.3</c:v>
                </c:pt>
                <c:pt idx="677">
                  <c:v>4.0999999999999996</c:v>
                </c:pt>
                <c:pt idx="678">
                  <c:v>4.4000000000000004</c:v>
                </c:pt>
                <c:pt idx="679">
                  <c:v>4.4000000000000004</c:v>
                </c:pt>
                <c:pt idx="680">
                  <c:v>3.8</c:v>
                </c:pt>
                <c:pt idx="681">
                  <c:v>3.8</c:v>
                </c:pt>
                <c:pt idx="682">
                  <c:v>4</c:v>
                </c:pt>
                <c:pt idx="683">
                  <c:v>4.4000000000000004</c:v>
                </c:pt>
                <c:pt idx="684">
                  <c:v>4.4000000000000004</c:v>
                </c:pt>
                <c:pt idx="685">
                  <c:v>4.5</c:v>
                </c:pt>
                <c:pt idx="686">
                  <c:v>4</c:v>
                </c:pt>
                <c:pt idx="687">
                  <c:v>4</c:v>
                </c:pt>
                <c:pt idx="688">
                  <c:v>4.3</c:v>
                </c:pt>
                <c:pt idx="689">
                  <c:v>4.2</c:v>
                </c:pt>
                <c:pt idx="690">
                  <c:v>3.8</c:v>
                </c:pt>
                <c:pt idx="691">
                  <c:v>4.3</c:v>
                </c:pt>
                <c:pt idx="692">
                  <c:v>4.0999999999999996</c:v>
                </c:pt>
                <c:pt idx="693">
                  <c:v>4.3</c:v>
                </c:pt>
                <c:pt idx="694">
                  <c:v>4</c:v>
                </c:pt>
                <c:pt idx="695">
                  <c:v>4.3</c:v>
                </c:pt>
                <c:pt idx="696">
                  <c:v>4.2</c:v>
                </c:pt>
                <c:pt idx="697">
                  <c:v>4</c:v>
                </c:pt>
                <c:pt idx="698">
                  <c:v>4.4000000000000004</c:v>
                </c:pt>
                <c:pt idx="699">
                  <c:v>4.4000000000000004</c:v>
                </c:pt>
                <c:pt idx="700">
                  <c:v>4.5</c:v>
                </c:pt>
                <c:pt idx="701">
                  <c:v>4.2</c:v>
                </c:pt>
                <c:pt idx="702">
                  <c:v>4.0999999999999996</c:v>
                </c:pt>
                <c:pt idx="703">
                  <c:v>4.5</c:v>
                </c:pt>
                <c:pt idx="704">
                  <c:v>4.2</c:v>
                </c:pt>
                <c:pt idx="705">
                  <c:v>4.3</c:v>
                </c:pt>
                <c:pt idx="706">
                  <c:v>3.9</c:v>
                </c:pt>
                <c:pt idx="707">
                  <c:v>4.5</c:v>
                </c:pt>
                <c:pt idx="708">
                  <c:v>4.0999999999999996</c:v>
                </c:pt>
                <c:pt idx="709">
                  <c:v>4.2</c:v>
                </c:pt>
                <c:pt idx="710">
                  <c:v>3.8</c:v>
                </c:pt>
                <c:pt idx="711">
                  <c:v>4.3</c:v>
                </c:pt>
                <c:pt idx="712">
                  <c:v>3.9</c:v>
                </c:pt>
                <c:pt idx="713">
                  <c:v>4.3</c:v>
                </c:pt>
                <c:pt idx="714">
                  <c:v>4.3</c:v>
                </c:pt>
                <c:pt idx="715">
                  <c:v>3.9</c:v>
                </c:pt>
                <c:pt idx="716">
                  <c:v>3.7</c:v>
                </c:pt>
                <c:pt idx="717">
                  <c:v>4.2</c:v>
                </c:pt>
                <c:pt idx="718">
                  <c:v>4.3</c:v>
                </c:pt>
                <c:pt idx="719">
                  <c:v>4.2</c:v>
                </c:pt>
                <c:pt idx="720">
                  <c:v>3.9</c:v>
                </c:pt>
                <c:pt idx="721">
                  <c:v>4.3</c:v>
                </c:pt>
                <c:pt idx="722">
                  <c:v>3.7</c:v>
                </c:pt>
                <c:pt idx="723">
                  <c:v>4.3</c:v>
                </c:pt>
                <c:pt idx="724">
                  <c:v>4.3</c:v>
                </c:pt>
                <c:pt idx="725">
                  <c:v>3.9</c:v>
                </c:pt>
                <c:pt idx="726">
                  <c:v>4.4000000000000004</c:v>
                </c:pt>
                <c:pt idx="727">
                  <c:v>4</c:v>
                </c:pt>
                <c:pt idx="728">
                  <c:v>4.5</c:v>
                </c:pt>
                <c:pt idx="729">
                  <c:v>3.9</c:v>
                </c:pt>
                <c:pt idx="730">
                  <c:v>4.3</c:v>
                </c:pt>
                <c:pt idx="731">
                  <c:v>4.2</c:v>
                </c:pt>
                <c:pt idx="732">
                  <c:v>4.0999999999999996</c:v>
                </c:pt>
                <c:pt idx="733">
                  <c:v>4.2</c:v>
                </c:pt>
                <c:pt idx="734">
                  <c:v>4.5</c:v>
                </c:pt>
                <c:pt idx="735">
                  <c:v>4.2</c:v>
                </c:pt>
                <c:pt idx="736">
                  <c:v>4.2</c:v>
                </c:pt>
                <c:pt idx="737">
                  <c:v>4.3</c:v>
                </c:pt>
                <c:pt idx="738">
                  <c:v>4</c:v>
                </c:pt>
                <c:pt idx="739">
                  <c:v>4.5</c:v>
                </c:pt>
                <c:pt idx="740">
                  <c:v>3.8</c:v>
                </c:pt>
                <c:pt idx="741">
                  <c:v>3.9</c:v>
                </c:pt>
                <c:pt idx="742">
                  <c:v>4</c:v>
                </c:pt>
                <c:pt idx="743">
                  <c:v>4.0999999999999996</c:v>
                </c:pt>
                <c:pt idx="744">
                  <c:v>3.4</c:v>
                </c:pt>
                <c:pt idx="745">
                  <c:v>4</c:v>
                </c:pt>
                <c:pt idx="746">
                  <c:v>3.4</c:v>
                </c:pt>
                <c:pt idx="747">
                  <c:v>4.3</c:v>
                </c:pt>
                <c:pt idx="748">
                  <c:v>3.9</c:v>
                </c:pt>
                <c:pt idx="749">
                  <c:v>4.0999999999999996</c:v>
                </c:pt>
                <c:pt idx="750">
                  <c:v>4.3</c:v>
                </c:pt>
                <c:pt idx="751">
                  <c:v>4.5</c:v>
                </c:pt>
                <c:pt idx="752">
                  <c:v>4.2</c:v>
                </c:pt>
                <c:pt idx="753">
                  <c:v>4.0999999999999996</c:v>
                </c:pt>
                <c:pt idx="754">
                  <c:v>4.4000000000000004</c:v>
                </c:pt>
                <c:pt idx="755">
                  <c:v>4.3</c:v>
                </c:pt>
                <c:pt idx="756">
                  <c:v>4.3</c:v>
                </c:pt>
                <c:pt idx="757">
                  <c:v>4.3</c:v>
                </c:pt>
                <c:pt idx="758">
                  <c:v>4.2</c:v>
                </c:pt>
                <c:pt idx="759">
                  <c:v>4.0999999999999996</c:v>
                </c:pt>
                <c:pt idx="760">
                  <c:v>4.0999999999999996</c:v>
                </c:pt>
                <c:pt idx="761">
                  <c:v>4.5</c:v>
                </c:pt>
                <c:pt idx="762">
                  <c:v>4.4000000000000004</c:v>
                </c:pt>
                <c:pt idx="763">
                  <c:v>4.3</c:v>
                </c:pt>
                <c:pt idx="764">
                  <c:v>4.3</c:v>
                </c:pt>
                <c:pt idx="765">
                  <c:v>4.3</c:v>
                </c:pt>
                <c:pt idx="766">
                  <c:v>4</c:v>
                </c:pt>
                <c:pt idx="767">
                  <c:v>4.3</c:v>
                </c:pt>
                <c:pt idx="768">
                  <c:v>4</c:v>
                </c:pt>
                <c:pt idx="769">
                  <c:v>4.4000000000000004</c:v>
                </c:pt>
                <c:pt idx="770">
                  <c:v>4</c:v>
                </c:pt>
                <c:pt idx="771">
                  <c:v>4.3</c:v>
                </c:pt>
                <c:pt idx="772">
                  <c:v>3.3</c:v>
                </c:pt>
                <c:pt idx="773">
                  <c:v>3.7</c:v>
                </c:pt>
                <c:pt idx="774">
                  <c:v>4.0999999999999996</c:v>
                </c:pt>
                <c:pt idx="775">
                  <c:v>5</c:v>
                </c:pt>
                <c:pt idx="776">
                  <c:v>4.5</c:v>
                </c:pt>
                <c:pt idx="777">
                  <c:v>3.9</c:v>
                </c:pt>
                <c:pt idx="778">
                  <c:v>4.4000000000000004</c:v>
                </c:pt>
                <c:pt idx="779">
                  <c:v>4.0999999999999996</c:v>
                </c:pt>
                <c:pt idx="780">
                  <c:v>3.6</c:v>
                </c:pt>
                <c:pt idx="781">
                  <c:v>3.8</c:v>
                </c:pt>
                <c:pt idx="782">
                  <c:v>3.6</c:v>
                </c:pt>
                <c:pt idx="783">
                  <c:v>4.2</c:v>
                </c:pt>
                <c:pt idx="784">
                  <c:v>4.4000000000000004</c:v>
                </c:pt>
                <c:pt idx="785">
                  <c:v>3.8</c:v>
                </c:pt>
                <c:pt idx="786">
                  <c:v>4.2</c:v>
                </c:pt>
                <c:pt idx="787">
                  <c:v>4.3</c:v>
                </c:pt>
                <c:pt idx="788">
                  <c:v>4.4000000000000004</c:v>
                </c:pt>
                <c:pt idx="789">
                  <c:v>4.0999999999999996</c:v>
                </c:pt>
                <c:pt idx="790">
                  <c:v>4.4000000000000004</c:v>
                </c:pt>
                <c:pt idx="791">
                  <c:v>4.4000000000000004</c:v>
                </c:pt>
                <c:pt idx="792">
                  <c:v>4.4000000000000004</c:v>
                </c:pt>
                <c:pt idx="793">
                  <c:v>4.4000000000000004</c:v>
                </c:pt>
                <c:pt idx="794">
                  <c:v>4.3</c:v>
                </c:pt>
                <c:pt idx="795">
                  <c:v>4.3</c:v>
                </c:pt>
                <c:pt idx="796">
                  <c:v>4.3</c:v>
                </c:pt>
                <c:pt idx="797">
                  <c:v>4.2</c:v>
                </c:pt>
                <c:pt idx="798">
                  <c:v>4.3</c:v>
                </c:pt>
                <c:pt idx="799">
                  <c:v>4.2</c:v>
                </c:pt>
                <c:pt idx="800">
                  <c:v>3.8</c:v>
                </c:pt>
                <c:pt idx="801">
                  <c:v>4.3</c:v>
                </c:pt>
                <c:pt idx="802">
                  <c:v>4.5</c:v>
                </c:pt>
                <c:pt idx="803">
                  <c:v>4.0999999999999996</c:v>
                </c:pt>
                <c:pt idx="804">
                  <c:v>4.2</c:v>
                </c:pt>
                <c:pt idx="805">
                  <c:v>4</c:v>
                </c:pt>
                <c:pt idx="806">
                  <c:v>4.0999999999999996</c:v>
                </c:pt>
                <c:pt idx="807">
                  <c:v>4.0999999999999996</c:v>
                </c:pt>
                <c:pt idx="808">
                  <c:v>4.3</c:v>
                </c:pt>
                <c:pt idx="809">
                  <c:v>4.5</c:v>
                </c:pt>
                <c:pt idx="810">
                  <c:v>4.5</c:v>
                </c:pt>
                <c:pt idx="811">
                  <c:v>4.0999999999999996</c:v>
                </c:pt>
                <c:pt idx="812">
                  <c:v>4.3</c:v>
                </c:pt>
                <c:pt idx="813">
                  <c:v>3.6</c:v>
                </c:pt>
                <c:pt idx="814">
                  <c:v>4.4000000000000004</c:v>
                </c:pt>
                <c:pt idx="815">
                  <c:v>4.5</c:v>
                </c:pt>
                <c:pt idx="816">
                  <c:v>3.9</c:v>
                </c:pt>
                <c:pt idx="817">
                  <c:v>4</c:v>
                </c:pt>
                <c:pt idx="818">
                  <c:v>4</c:v>
                </c:pt>
                <c:pt idx="819">
                  <c:v>4.4000000000000004</c:v>
                </c:pt>
                <c:pt idx="820">
                  <c:v>4.5999999999999996</c:v>
                </c:pt>
                <c:pt idx="821">
                  <c:v>4.4000000000000004</c:v>
                </c:pt>
                <c:pt idx="822">
                  <c:v>4.4000000000000004</c:v>
                </c:pt>
                <c:pt idx="823">
                  <c:v>4.3</c:v>
                </c:pt>
                <c:pt idx="824">
                  <c:v>4.3</c:v>
                </c:pt>
                <c:pt idx="825">
                  <c:v>4.4000000000000004</c:v>
                </c:pt>
                <c:pt idx="826">
                  <c:v>4</c:v>
                </c:pt>
                <c:pt idx="827">
                  <c:v>4.2</c:v>
                </c:pt>
                <c:pt idx="828">
                  <c:v>3.8</c:v>
                </c:pt>
                <c:pt idx="829">
                  <c:v>4.0999999999999996</c:v>
                </c:pt>
                <c:pt idx="830">
                  <c:v>4.2</c:v>
                </c:pt>
                <c:pt idx="831">
                  <c:v>4.2</c:v>
                </c:pt>
                <c:pt idx="832">
                  <c:v>4.4000000000000004</c:v>
                </c:pt>
                <c:pt idx="833">
                  <c:v>4.3</c:v>
                </c:pt>
                <c:pt idx="834">
                  <c:v>4.0999999999999996</c:v>
                </c:pt>
                <c:pt idx="835">
                  <c:v>4.4000000000000004</c:v>
                </c:pt>
                <c:pt idx="836">
                  <c:v>3.9</c:v>
                </c:pt>
                <c:pt idx="837">
                  <c:v>3.9</c:v>
                </c:pt>
                <c:pt idx="838">
                  <c:v>3.6</c:v>
                </c:pt>
                <c:pt idx="839">
                  <c:v>4.4000000000000004</c:v>
                </c:pt>
                <c:pt idx="840">
                  <c:v>4</c:v>
                </c:pt>
                <c:pt idx="841">
                  <c:v>3.5</c:v>
                </c:pt>
                <c:pt idx="842">
                  <c:v>4.0999999999999996</c:v>
                </c:pt>
                <c:pt idx="843">
                  <c:v>4.0999999999999996</c:v>
                </c:pt>
                <c:pt idx="844">
                  <c:v>4</c:v>
                </c:pt>
                <c:pt idx="845">
                  <c:v>4.0999999999999996</c:v>
                </c:pt>
                <c:pt idx="846">
                  <c:v>4</c:v>
                </c:pt>
                <c:pt idx="847">
                  <c:v>3.8</c:v>
                </c:pt>
                <c:pt idx="848">
                  <c:v>4.3</c:v>
                </c:pt>
                <c:pt idx="849">
                  <c:v>4.2</c:v>
                </c:pt>
                <c:pt idx="850">
                  <c:v>4.0999999999999996</c:v>
                </c:pt>
                <c:pt idx="851">
                  <c:v>4.2</c:v>
                </c:pt>
                <c:pt idx="852">
                  <c:v>4.5</c:v>
                </c:pt>
                <c:pt idx="853">
                  <c:v>4.5999999999999996</c:v>
                </c:pt>
                <c:pt idx="854">
                  <c:v>4.3</c:v>
                </c:pt>
                <c:pt idx="855">
                  <c:v>4</c:v>
                </c:pt>
                <c:pt idx="856">
                  <c:v>4.2</c:v>
                </c:pt>
                <c:pt idx="857">
                  <c:v>3.3</c:v>
                </c:pt>
                <c:pt idx="858">
                  <c:v>4.3</c:v>
                </c:pt>
                <c:pt idx="859">
                  <c:v>3.7</c:v>
                </c:pt>
                <c:pt idx="860">
                  <c:v>3.9</c:v>
                </c:pt>
                <c:pt idx="861">
                  <c:v>4.3</c:v>
                </c:pt>
                <c:pt idx="862">
                  <c:v>4.0999999999999996</c:v>
                </c:pt>
                <c:pt idx="863">
                  <c:v>4.2</c:v>
                </c:pt>
                <c:pt idx="864">
                  <c:v>4.5</c:v>
                </c:pt>
                <c:pt idx="865">
                  <c:v>4</c:v>
                </c:pt>
                <c:pt idx="866">
                  <c:v>4.5</c:v>
                </c:pt>
                <c:pt idx="867">
                  <c:v>3.5</c:v>
                </c:pt>
                <c:pt idx="868">
                  <c:v>4.5</c:v>
                </c:pt>
                <c:pt idx="869">
                  <c:v>4.3</c:v>
                </c:pt>
                <c:pt idx="870">
                  <c:v>3.3</c:v>
                </c:pt>
                <c:pt idx="871">
                  <c:v>4.0999999999999996</c:v>
                </c:pt>
                <c:pt idx="872">
                  <c:v>3.8</c:v>
                </c:pt>
                <c:pt idx="873">
                  <c:v>3.5</c:v>
                </c:pt>
                <c:pt idx="874">
                  <c:v>4.0999999999999996</c:v>
                </c:pt>
                <c:pt idx="875">
                  <c:v>4.5</c:v>
                </c:pt>
                <c:pt idx="876">
                  <c:v>4.4000000000000004</c:v>
                </c:pt>
                <c:pt idx="877">
                  <c:v>4.0999999999999996</c:v>
                </c:pt>
                <c:pt idx="878">
                  <c:v>4.3</c:v>
                </c:pt>
                <c:pt idx="879">
                  <c:v>3.6</c:v>
                </c:pt>
                <c:pt idx="880">
                  <c:v>4</c:v>
                </c:pt>
                <c:pt idx="881">
                  <c:v>4.0999999999999996</c:v>
                </c:pt>
                <c:pt idx="882">
                  <c:v>4.5</c:v>
                </c:pt>
                <c:pt idx="883">
                  <c:v>4.2</c:v>
                </c:pt>
                <c:pt idx="884">
                  <c:v>4.3</c:v>
                </c:pt>
                <c:pt idx="885">
                  <c:v>4.2</c:v>
                </c:pt>
                <c:pt idx="886">
                  <c:v>4.5999999999999996</c:v>
                </c:pt>
                <c:pt idx="887">
                  <c:v>4.5</c:v>
                </c:pt>
                <c:pt idx="888">
                  <c:v>4.3</c:v>
                </c:pt>
                <c:pt idx="889">
                  <c:v>4.0999999999999996</c:v>
                </c:pt>
                <c:pt idx="890">
                  <c:v>4.5</c:v>
                </c:pt>
                <c:pt idx="891">
                  <c:v>3.5</c:v>
                </c:pt>
                <c:pt idx="892">
                  <c:v>4.4000000000000004</c:v>
                </c:pt>
                <c:pt idx="893">
                  <c:v>4.2</c:v>
                </c:pt>
                <c:pt idx="894">
                  <c:v>4.4000000000000004</c:v>
                </c:pt>
                <c:pt idx="895">
                  <c:v>4.4000000000000004</c:v>
                </c:pt>
                <c:pt idx="896">
                  <c:v>4.2</c:v>
                </c:pt>
                <c:pt idx="897">
                  <c:v>4.5</c:v>
                </c:pt>
                <c:pt idx="898">
                  <c:v>4.3</c:v>
                </c:pt>
                <c:pt idx="899">
                  <c:v>3.8</c:v>
                </c:pt>
                <c:pt idx="900">
                  <c:v>3.9</c:v>
                </c:pt>
                <c:pt idx="901">
                  <c:v>4</c:v>
                </c:pt>
                <c:pt idx="902">
                  <c:v>4.0999999999999996</c:v>
                </c:pt>
                <c:pt idx="903">
                  <c:v>4.4000000000000004</c:v>
                </c:pt>
                <c:pt idx="904">
                  <c:v>4.4000000000000004</c:v>
                </c:pt>
                <c:pt idx="905">
                  <c:v>4.4000000000000004</c:v>
                </c:pt>
                <c:pt idx="906">
                  <c:v>3.5</c:v>
                </c:pt>
                <c:pt idx="907">
                  <c:v>4.5</c:v>
                </c:pt>
                <c:pt idx="908">
                  <c:v>4.0999999999999996</c:v>
                </c:pt>
                <c:pt idx="909">
                  <c:v>4.4000000000000004</c:v>
                </c:pt>
                <c:pt idx="910">
                  <c:v>4.0999999999999996</c:v>
                </c:pt>
                <c:pt idx="911">
                  <c:v>4.2</c:v>
                </c:pt>
                <c:pt idx="912">
                  <c:v>4.2</c:v>
                </c:pt>
                <c:pt idx="913">
                  <c:v>4.3</c:v>
                </c:pt>
                <c:pt idx="914">
                  <c:v>4.3</c:v>
                </c:pt>
                <c:pt idx="915">
                  <c:v>3.7</c:v>
                </c:pt>
                <c:pt idx="916">
                  <c:v>3.9</c:v>
                </c:pt>
                <c:pt idx="917">
                  <c:v>4.5</c:v>
                </c:pt>
                <c:pt idx="918">
                  <c:v>4.0999999999999996</c:v>
                </c:pt>
                <c:pt idx="919">
                  <c:v>4</c:v>
                </c:pt>
                <c:pt idx="920">
                  <c:v>3.8</c:v>
                </c:pt>
                <c:pt idx="921">
                  <c:v>3.4</c:v>
                </c:pt>
                <c:pt idx="922">
                  <c:v>4.3</c:v>
                </c:pt>
                <c:pt idx="923">
                  <c:v>4.3</c:v>
                </c:pt>
                <c:pt idx="924">
                  <c:v>4.3</c:v>
                </c:pt>
                <c:pt idx="925">
                  <c:v>4.2</c:v>
                </c:pt>
                <c:pt idx="926">
                  <c:v>4.0999999999999996</c:v>
                </c:pt>
                <c:pt idx="927">
                  <c:v>4</c:v>
                </c:pt>
                <c:pt idx="928">
                  <c:v>4.3</c:v>
                </c:pt>
                <c:pt idx="929">
                  <c:v>4</c:v>
                </c:pt>
                <c:pt idx="930">
                  <c:v>4.0999999999999996</c:v>
                </c:pt>
                <c:pt idx="931">
                  <c:v>4</c:v>
                </c:pt>
                <c:pt idx="932">
                  <c:v>3.8</c:v>
                </c:pt>
                <c:pt idx="933">
                  <c:v>4.2</c:v>
                </c:pt>
                <c:pt idx="934">
                  <c:v>4.3</c:v>
                </c:pt>
                <c:pt idx="935">
                  <c:v>4.4000000000000004</c:v>
                </c:pt>
                <c:pt idx="936">
                  <c:v>4.0999999999999996</c:v>
                </c:pt>
                <c:pt idx="937">
                  <c:v>4.5</c:v>
                </c:pt>
                <c:pt idx="938">
                  <c:v>4</c:v>
                </c:pt>
                <c:pt idx="939">
                  <c:v>4.2</c:v>
                </c:pt>
                <c:pt idx="940">
                  <c:v>3.9</c:v>
                </c:pt>
                <c:pt idx="941">
                  <c:v>4.3</c:v>
                </c:pt>
                <c:pt idx="942">
                  <c:v>4</c:v>
                </c:pt>
                <c:pt idx="943">
                  <c:v>4.2</c:v>
                </c:pt>
                <c:pt idx="944">
                  <c:v>4.3</c:v>
                </c:pt>
                <c:pt idx="945">
                  <c:v>4.2</c:v>
                </c:pt>
                <c:pt idx="946">
                  <c:v>4.2</c:v>
                </c:pt>
                <c:pt idx="947">
                  <c:v>4.0999999999999996</c:v>
                </c:pt>
                <c:pt idx="948">
                  <c:v>4.3</c:v>
                </c:pt>
                <c:pt idx="949">
                  <c:v>4.3</c:v>
                </c:pt>
                <c:pt idx="950">
                  <c:v>4.2</c:v>
                </c:pt>
                <c:pt idx="951">
                  <c:v>4.5</c:v>
                </c:pt>
                <c:pt idx="952">
                  <c:v>4.4000000000000004</c:v>
                </c:pt>
                <c:pt idx="953">
                  <c:v>4.2</c:v>
                </c:pt>
                <c:pt idx="954">
                  <c:v>4.0999999999999996</c:v>
                </c:pt>
                <c:pt idx="955">
                  <c:v>4.3</c:v>
                </c:pt>
                <c:pt idx="956">
                  <c:v>4.4000000000000004</c:v>
                </c:pt>
                <c:pt idx="957">
                  <c:v>4.0999999999999996</c:v>
                </c:pt>
                <c:pt idx="958">
                  <c:v>3.6</c:v>
                </c:pt>
                <c:pt idx="959">
                  <c:v>4</c:v>
                </c:pt>
                <c:pt idx="960">
                  <c:v>4</c:v>
                </c:pt>
                <c:pt idx="961">
                  <c:v>4.4000000000000004</c:v>
                </c:pt>
                <c:pt idx="962">
                  <c:v>3.9</c:v>
                </c:pt>
                <c:pt idx="963">
                  <c:v>4.3</c:v>
                </c:pt>
                <c:pt idx="964">
                  <c:v>4.5999999999999996</c:v>
                </c:pt>
                <c:pt idx="965">
                  <c:v>4.4000000000000004</c:v>
                </c:pt>
                <c:pt idx="966">
                  <c:v>4.5</c:v>
                </c:pt>
                <c:pt idx="967">
                  <c:v>3.9</c:v>
                </c:pt>
                <c:pt idx="968">
                  <c:v>4.0999999999999996</c:v>
                </c:pt>
                <c:pt idx="969">
                  <c:v>4.3</c:v>
                </c:pt>
                <c:pt idx="970">
                  <c:v>4.5</c:v>
                </c:pt>
                <c:pt idx="971">
                  <c:v>4.5</c:v>
                </c:pt>
                <c:pt idx="972">
                  <c:v>3.6</c:v>
                </c:pt>
                <c:pt idx="973">
                  <c:v>4.0999999999999996</c:v>
                </c:pt>
                <c:pt idx="974">
                  <c:v>4.3</c:v>
                </c:pt>
                <c:pt idx="975">
                  <c:v>3.8</c:v>
                </c:pt>
                <c:pt idx="976">
                  <c:v>4.5999999999999996</c:v>
                </c:pt>
                <c:pt idx="977">
                  <c:v>4.0999999999999996</c:v>
                </c:pt>
                <c:pt idx="978">
                  <c:v>4</c:v>
                </c:pt>
                <c:pt idx="979">
                  <c:v>4.5</c:v>
                </c:pt>
                <c:pt idx="980">
                  <c:v>4.3</c:v>
                </c:pt>
                <c:pt idx="981">
                  <c:v>4</c:v>
                </c:pt>
                <c:pt idx="982">
                  <c:v>4.5</c:v>
                </c:pt>
                <c:pt idx="983">
                  <c:v>4</c:v>
                </c:pt>
                <c:pt idx="984">
                  <c:v>4.5</c:v>
                </c:pt>
                <c:pt idx="985">
                  <c:v>4.0999999999999996</c:v>
                </c:pt>
                <c:pt idx="986">
                  <c:v>4.3</c:v>
                </c:pt>
                <c:pt idx="987">
                  <c:v>4.0999999999999996</c:v>
                </c:pt>
                <c:pt idx="988">
                  <c:v>4</c:v>
                </c:pt>
                <c:pt idx="989">
                  <c:v>4.0999999999999996</c:v>
                </c:pt>
                <c:pt idx="990">
                  <c:v>4.0999999999999996</c:v>
                </c:pt>
                <c:pt idx="991">
                  <c:v>4.4000000000000004</c:v>
                </c:pt>
                <c:pt idx="992">
                  <c:v>4</c:v>
                </c:pt>
                <c:pt idx="993">
                  <c:v>4.0999999999999996</c:v>
                </c:pt>
                <c:pt idx="994">
                  <c:v>4.4000000000000004</c:v>
                </c:pt>
                <c:pt idx="995">
                  <c:v>4.3</c:v>
                </c:pt>
                <c:pt idx="996">
                  <c:v>4.2</c:v>
                </c:pt>
                <c:pt idx="997">
                  <c:v>3.6</c:v>
                </c:pt>
                <c:pt idx="998">
                  <c:v>4.2</c:v>
                </c:pt>
                <c:pt idx="999">
                  <c:v>4.2</c:v>
                </c:pt>
                <c:pt idx="1000">
                  <c:v>3.9</c:v>
                </c:pt>
                <c:pt idx="1001">
                  <c:v>4.2</c:v>
                </c:pt>
                <c:pt idx="1002">
                  <c:v>4.5</c:v>
                </c:pt>
                <c:pt idx="1003">
                  <c:v>4.3</c:v>
                </c:pt>
                <c:pt idx="1004">
                  <c:v>4.2</c:v>
                </c:pt>
                <c:pt idx="1005">
                  <c:v>4.0999999999999996</c:v>
                </c:pt>
                <c:pt idx="1006">
                  <c:v>4.0999999999999996</c:v>
                </c:pt>
                <c:pt idx="1007">
                  <c:v>4.5999999999999996</c:v>
                </c:pt>
                <c:pt idx="1008">
                  <c:v>3.8</c:v>
                </c:pt>
                <c:pt idx="1009">
                  <c:v>4.3</c:v>
                </c:pt>
                <c:pt idx="1010">
                  <c:v>4.2</c:v>
                </c:pt>
                <c:pt idx="1011">
                  <c:v>4.2</c:v>
                </c:pt>
                <c:pt idx="1012">
                  <c:v>4.4000000000000004</c:v>
                </c:pt>
                <c:pt idx="1013">
                  <c:v>3.9</c:v>
                </c:pt>
                <c:pt idx="1014">
                  <c:v>4</c:v>
                </c:pt>
                <c:pt idx="1015">
                  <c:v>4.2</c:v>
                </c:pt>
                <c:pt idx="1016">
                  <c:v>3.7</c:v>
                </c:pt>
                <c:pt idx="1017">
                  <c:v>4.5</c:v>
                </c:pt>
                <c:pt idx="1018">
                  <c:v>4.5</c:v>
                </c:pt>
                <c:pt idx="1019">
                  <c:v>3.6</c:v>
                </c:pt>
                <c:pt idx="1020">
                  <c:v>4.3</c:v>
                </c:pt>
                <c:pt idx="1021">
                  <c:v>4.0999999999999996</c:v>
                </c:pt>
                <c:pt idx="1022">
                  <c:v>3.9</c:v>
                </c:pt>
                <c:pt idx="1023">
                  <c:v>3.6</c:v>
                </c:pt>
                <c:pt idx="1024">
                  <c:v>4</c:v>
                </c:pt>
                <c:pt idx="1025">
                  <c:v>4.0999999999999996</c:v>
                </c:pt>
                <c:pt idx="1026">
                  <c:v>3.7</c:v>
                </c:pt>
                <c:pt idx="1027">
                  <c:v>3.9</c:v>
                </c:pt>
                <c:pt idx="1028">
                  <c:v>4.0999999999999996</c:v>
                </c:pt>
                <c:pt idx="1029">
                  <c:v>3.9</c:v>
                </c:pt>
                <c:pt idx="1030">
                  <c:v>3.9</c:v>
                </c:pt>
                <c:pt idx="1031">
                  <c:v>3.9</c:v>
                </c:pt>
                <c:pt idx="1032">
                  <c:v>3.8</c:v>
                </c:pt>
                <c:pt idx="1033">
                  <c:v>3.8</c:v>
                </c:pt>
                <c:pt idx="1034">
                  <c:v>4.0999999999999996</c:v>
                </c:pt>
                <c:pt idx="1035">
                  <c:v>4.0999999999999996</c:v>
                </c:pt>
                <c:pt idx="1036">
                  <c:v>3.3</c:v>
                </c:pt>
                <c:pt idx="1037">
                  <c:v>4.2</c:v>
                </c:pt>
                <c:pt idx="1038">
                  <c:v>4</c:v>
                </c:pt>
                <c:pt idx="1039">
                  <c:v>4.3</c:v>
                </c:pt>
                <c:pt idx="1040">
                  <c:v>4</c:v>
                </c:pt>
                <c:pt idx="1041">
                  <c:v>4.5</c:v>
                </c:pt>
                <c:pt idx="1042">
                  <c:v>4.0999999999999996</c:v>
                </c:pt>
                <c:pt idx="1043">
                  <c:v>4</c:v>
                </c:pt>
                <c:pt idx="1044">
                  <c:v>4.2</c:v>
                </c:pt>
                <c:pt idx="1045">
                  <c:v>3.8</c:v>
                </c:pt>
                <c:pt idx="1046">
                  <c:v>4.2</c:v>
                </c:pt>
                <c:pt idx="1047">
                  <c:v>4.2</c:v>
                </c:pt>
                <c:pt idx="1048">
                  <c:v>3.6</c:v>
                </c:pt>
                <c:pt idx="1049">
                  <c:v>3.8</c:v>
                </c:pt>
                <c:pt idx="1050">
                  <c:v>4.0999999999999996</c:v>
                </c:pt>
                <c:pt idx="1051">
                  <c:v>4.0999999999999996</c:v>
                </c:pt>
                <c:pt idx="1052">
                  <c:v>4.0999999999999996</c:v>
                </c:pt>
                <c:pt idx="1053">
                  <c:v>4.0999999999999996</c:v>
                </c:pt>
                <c:pt idx="1054">
                  <c:v>4.2</c:v>
                </c:pt>
                <c:pt idx="1055">
                  <c:v>4</c:v>
                </c:pt>
                <c:pt idx="1056">
                  <c:v>4.3</c:v>
                </c:pt>
                <c:pt idx="1057">
                  <c:v>4.2</c:v>
                </c:pt>
                <c:pt idx="1058">
                  <c:v>4.2</c:v>
                </c:pt>
                <c:pt idx="1059">
                  <c:v>3.7</c:v>
                </c:pt>
                <c:pt idx="1060">
                  <c:v>4.0999999999999996</c:v>
                </c:pt>
                <c:pt idx="1061">
                  <c:v>4.4000000000000004</c:v>
                </c:pt>
                <c:pt idx="1062">
                  <c:v>3.8</c:v>
                </c:pt>
                <c:pt idx="1063">
                  <c:v>4</c:v>
                </c:pt>
                <c:pt idx="1064">
                  <c:v>4.2</c:v>
                </c:pt>
                <c:pt idx="1065">
                  <c:v>3.8</c:v>
                </c:pt>
                <c:pt idx="1066">
                  <c:v>4.2</c:v>
                </c:pt>
                <c:pt idx="1067">
                  <c:v>4</c:v>
                </c:pt>
                <c:pt idx="1068">
                  <c:v>3.9</c:v>
                </c:pt>
                <c:pt idx="1069">
                  <c:v>4.3</c:v>
                </c:pt>
                <c:pt idx="1070">
                  <c:v>3.8</c:v>
                </c:pt>
                <c:pt idx="1071">
                  <c:v>4</c:v>
                </c:pt>
                <c:pt idx="1072">
                  <c:v>4.2</c:v>
                </c:pt>
                <c:pt idx="1073">
                  <c:v>4.2</c:v>
                </c:pt>
                <c:pt idx="1074">
                  <c:v>3.6</c:v>
                </c:pt>
                <c:pt idx="1075">
                  <c:v>4.3</c:v>
                </c:pt>
                <c:pt idx="1076">
                  <c:v>4</c:v>
                </c:pt>
                <c:pt idx="1077">
                  <c:v>4.2</c:v>
                </c:pt>
                <c:pt idx="1078">
                  <c:v>4.0999999999999996</c:v>
                </c:pt>
                <c:pt idx="1079">
                  <c:v>4</c:v>
                </c:pt>
                <c:pt idx="1080">
                  <c:v>4.3</c:v>
                </c:pt>
                <c:pt idx="1081">
                  <c:v>4</c:v>
                </c:pt>
                <c:pt idx="1082">
                  <c:v>3.9</c:v>
                </c:pt>
                <c:pt idx="1083">
                  <c:v>4.2</c:v>
                </c:pt>
                <c:pt idx="1084">
                  <c:v>4.0999999999999996</c:v>
                </c:pt>
                <c:pt idx="1085">
                  <c:v>4.4000000000000004</c:v>
                </c:pt>
                <c:pt idx="1086">
                  <c:v>4</c:v>
                </c:pt>
                <c:pt idx="1087">
                  <c:v>3.8</c:v>
                </c:pt>
                <c:pt idx="1088">
                  <c:v>4</c:v>
                </c:pt>
                <c:pt idx="1089">
                  <c:v>3.1</c:v>
                </c:pt>
                <c:pt idx="1090">
                  <c:v>4.3</c:v>
                </c:pt>
                <c:pt idx="1091">
                  <c:v>4.2</c:v>
                </c:pt>
                <c:pt idx="1092">
                  <c:v>4.4000000000000004</c:v>
                </c:pt>
                <c:pt idx="1093">
                  <c:v>4.0999999999999996</c:v>
                </c:pt>
                <c:pt idx="1094">
                  <c:v>4.2</c:v>
                </c:pt>
                <c:pt idx="1095">
                  <c:v>4.0999999999999996</c:v>
                </c:pt>
                <c:pt idx="1096">
                  <c:v>4.0999999999999996</c:v>
                </c:pt>
                <c:pt idx="1097">
                  <c:v>4.0999999999999996</c:v>
                </c:pt>
                <c:pt idx="1098">
                  <c:v>3.9</c:v>
                </c:pt>
                <c:pt idx="1099">
                  <c:v>3.9</c:v>
                </c:pt>
                <c:pt idx="1100">
                  <c:v>3.8</c:v>
                </c:pt>
                <c:pt idx="1101">
                  <c:v>4</c:v>
                </c:pt>
                <c:pt idx="1102">
                  <c:v>4.2</c:v>
                </c:pt>
                <c:pt idx="1103">
                  <c:v>4.0999999999999996</c:v>
                </c:pt>
                <c:pt idx="1104">
                  <c:v>4.3</c:v>
                </c:pt>
                <c:pt idx="1105">
                  <c:v>3.7</c:v>
                </c:pt>
                <c:pt idx="1106">
                  <c:v>4.2</c:v>
                </c:pt>
                <c:pt idx="1107">
                  <c:v>4.3</c:v>
                </c:pt>
                <c:pt idx="1108">
                  <c:v>4.3</c:v>
                </c:pt>
                <c:pt idx="1109">
                  <c:v>4.4000000000000004</c:v>
                </c:pt>
                <c:pt idx="1110">
                  <c:v>3.8</c:v>
                </c:pt>
                <c:pt idx="1111">
                  <c:v>4.5</c:v>
                </c:pt>
                <c:pt idx="1112">
                  <c:v>3.8</c:v>
                </c:pt>
                <c:pt idx="1113">
                  <c:v>3.8</c:v>
                </c:pt>
                <c:pt idx="1114">
                  <c:v>4.0999999999999996</c:v>
                </c:pt>
                <c:pt idx="1115">
                  <c:v>4.0999999999999996</c:v>
                </c:pt>
                <c:pt idx="1116">
                  <c:v>3.8</c:v>
                </c:pt>
                <c:pt idx="1117">
                  <c:v>3.3</c:v>
                </c:pt>
                <c:pt idx="1118">
                  <c:v>4</c:v>
                </c:pt>
                <c:pt idx="1119">
                  <c:v>4.5999999999999996</c:v>
                </c:pt>
                <c:pt idx="1120">
                  <c:v>3.9</c:v>
                </c:pt>
                <c:pt idx="1121">
                  <c:v>3.7</c:v>
                </c:pt>
                <c:pt idx="1122">
                  <c:v>4.2</c:v>
                </c:pt>
                <c:pt idx="1123">
                  <c:v>4.0999999999999996</c:v>
                </c:pt>
                <c:pt idx="1124">
                  <c:v>4.0999999999999996</c:v>
                </c:pt>
                <c:pt idx="1125">
                  <c:v>3.8</c:v>
                </c:pt>
                <c:pt idx="1126">
                  <c:v>4.0999999999999996</c:v>
                </c:pt>
                <c:pt idx="1127">
                  <c:v>4.5999999999999996</c:v>
                </c:pt>
                <c:pt idx="1128">
                  <c:v>4.0999999999999996</c:v>
                </c:pt>
                <c:pt idx="1129">
                  <c:v>4.2</c:v>
                </c:pt>
                <c:pt idx="1130">
                  <c:v>3.9</c:v>
                </c:pt>
                <c:pt idx="1131">
                  <c:v>4.0999999999999996</c:v>
                </c:pt>
                <c:pt idx="1132">
                  <c:v>4.0999999999999996</c:v>
                </c:pt>
                <c:pt idx="1133">
                  <c:v>4</c:v>
                </c:pt>
                <c:pt idx="1134">
                  <c:v>3.7</c:v>
                </c:pt>
                <c:pt idx="1135">
                  <c:v>4.0999999999999996</c:v>
                </c:pt>
                <c:pt idx="1136">
                  <c:v>4.0999999999999996</c:v>
                </c:pt>
                <c:pt idx="1137">
                  <c:v>4.0999999999999996</c:v>
                </c:pt>
                <c:pt idx="1138">
                  <c:v>3.3</c:v>
                </c:pt>
                <c:pt idx="1139">
                  <c:v>4.0999999999999996</c:v>
                </c:pt>
                <c:pt idx="1140">
                  <c:v>4.0999999999999996</c:v>
                </c:pt>
                <c:pt idx="1141">
                  <c:v>4.4000000000000004</c:v>
                </c:pt>
                <c:pt idx="1142">
                  <c:v>4.3</c:v>
                </c:pt>
                <c:pt idx="1143">
                  <c:v>4.0999999999999996</c:v>
                </c:pt>
                <c:pt idx="1144">
                  <c:v>3.7</c:v>
                </c:pt>
                <c:pt idx="1145">
                  <c:v>4.8</c:v>
                </c:pt>
                <c:pt idx="1146">
                  <c:v>4.5</c:v>
                </c:pt>
                <c:pt idx="1147">
                  <c:v>4</c:v>
                </c:pt>
                <c:pt idx="1148">
                  <c:v>4.0999999999999996</c:v>
                </c:pt>
                <c:pt idx="1149">
                  <c:v>3.9</c:v>
                </c:pt>
                <c:pt idx="1150">
                  <c:v>4.0999999999999996</c:v>
                </c:pt>
                <c:pt idx="1151">
                  <c:v>4.2</c:v>
                </c:pt>
                <c:pt idx="1152">
                  <c:v>4.0999999999999996</c:v>
                </c:pt>
                <c:pt idx="1153">
                  <c:v>3.5</c:v>
                </c:pt>
                <c:pt idx="1154">
                  <c:v>4.3</c:v>
                </c:pt>
                <c:pt idx="1155">
                  <c:v>3.9</c:v>
                </c:pt>
                <c:pt idx="1156">
                  <c:v>4.2</c:v>
                </c:pt>
                <c:pt idx="1157">
                  <c:v>3.8</c:v>
                </c:pt>
                <c:pt idx="1158">
                  <c:v>4.5</c:v>
                </c:pt>
                <c:pt idx="1159">
                  <c:v>3.8</c:v>
                </c:pt>
                <c:pt idx="1160">
                  <c:v>4.0999999999999996</c:v>
                </c:pt>
                <c:pt idx="1161">
                  <c:v>4.2</c:v>
                </c:pt>
                <c:pt idx="1162">
                  <c:v>4.0999999999999996</c:v>
                </c:pt>
                <c:pt idx="1163">
                  <c:v>4.2</c:v>
                </c:pt>
                <c:pt idx="1164">
                  <c:v>4.5</c:v>
                </c:pt>
                <c:pt idx="1165">
                  <c:v>4</c:v>
                </c:pt>
                <c:pt idx="1166">
                  <c:v>4.4000000000000004</c:v>
                </c:pt>
                <c:pt idx="1167">
                  <c:v>4</c:v>
                </c:pt>
                <c:pt idx="1168">
                  <c:v>4</c:v>
                </c:pt>
                <c:pt idx="1169">
                  <c:v>3.9</c:v>
                </c:pt>
                <c:pt idx="1170">
                  <c:v>4</c:v>
                </c:pt>
                <c:pt idx="1171">
                  <c:v>3.8</c:v>
                </c:pt>
                <c:pt idx="1172">
                  <c:v>4.2</c:v>
                </c:pt>
                <c:pt idx="1173">
                  <c:v>4.3</c:v>
                </c:pt>
                <c:pt idx="1174">
                  <c:v>4.2</c:v>
                </c:pt>
                <c:pt idx="1175">
                  <c:v>4.3</c:v>
                </c:pt>
                <c:pt idx="1176">
                  <c:v>4.2</c:v>
                </c:pt>
                <c:pt idx="1177">
                  <c:v>4.4000000000000004</c:v>
                </c:pt>
                <c:pt idx="1178">
                  <c:v>3.8</c:v>
                </c:pt>
                <c:pt idx="1179">
                  <c:v>4.0999999999999996</c:v>
                </c:pt>
                <c:pt idx="1180">
                  <c:v>3.9</c:v>
                </c:pt>
                <c:pt idx="1181">
                  <c:v>4.3</c:v>
                </c:pt>
                <c:pt idx="1182">
                  <c:v>4.4000000000000004</c:v>
                </c:pt>
                <c:pt idx="1183">
                  <c:v>3.6</c:v>
                </c:pt>
                <c:pt idx="1184">
                  <c:v>3.8</c:v>
                </c:pt>
                <c:pt idx="1185">
                  <c:v>4</c:v>
                </c:pt>
                <c:pt idx="1186">
                  <c:v>4.0999999999999996</c:v>
                </c:pt>
                <c:pt idx="1187">
                  <c:v>4.3</c:v>
                </c:pt>
                <c:pt idx="1188">
                  <c:v>4</c:v>
                </c:pt>
                <c:pt idx="1189">
                  <c:v>3.9</c:v>
                </c:pt>
                <c:pt idx="1190">
                  <c:v>4.4000000000000004</c:v>
                </c:pt>
                <c:pt idx="1191">
                  <c:v>3.7</c:v>
                </c:pt>
                <c:pt idx="1192">
                  <c:v>3.6</c:v>
                </c:pt>
                <c:pt idx="1193">
                  <c:v>3.7</c:v>
                </c:pt>
                <c:pt idx="1194">
                  <c:v>4</c:v>
                </c:pt>
                <c:pt idx="1195">
                  <c:v>4.2</c:v>
                </c:pt>
                <c:pt idx="1196">
                  <c:v>3.8</c:v>
                </c:pt>
                <c:pt idx="1197">
                  <c:v>4.2</c:v>
                </c:pt>
                <c:pt idx="1198">
                  <c:v>3.9</c:v>
                </c:pt>
                <c:pt idx="1199">
                  <c:v>4</c:v>
                </c:pt>
                <c:pt idx="1200">
                  <c:v>4.0999999999999996</c:v>
                </c:pt>
                <c:pt idx="1201">
                  <c:v>4.8</c:v>
                </c:pt>
                <c:pt idx="1202">
                  <c:v>4.2</c:v>
                </c:pt>
                <c:pt idx="1203">
                  <c:v>4.0999999999999996</c:v>
                </c:pt>
                <c:pt idx="1204">
                  <c:v>4</c:v>
                </c:pt>
                <c:pt idx="1205">
                  <c:v>3.9</c:v>
                </c:pt>
                <c:pt idx="1206">
                  <c:v>4.0999999999999996</c:v>
                </c:pt>
                <c:pt idx="1207">
                  <c:v>4.3</c:v>
                </c:pt>
                <c:pt idx="1208">
                  <c:v>4.0999999999999996</c:v>
                </c:pt>
                <c:pt idx="1209">
                  <c:v>4.2</c:v>
                </c:pt>
                <c:pt idx="1210">
                  <c:v>3.9</c:v>
                </c:pt>
                <c:pt idx="1211">
                  <c:v>3.7</c:v>
                </c:pt>
                <c:pt idx="1212">
                  <c:v>4.0999999999999996</c:v>
                </c:pt>
                <c:pt idx="1213">
                  <c:v>4</c:v>
                </c:pt>
                <c:pt idx="1214">
                  <c:v>3.8</c:v>
                </c:pt>
                <c:pt idx="1215">
                  <c:v>4.2</c:v>
                </c:pt>
                <c:pt idx="1216">
                  <c:v>4.5999999999999996</c:v>
                </c:pt>
                <c:pt idx="1217">
                  <c:v>4.0999999999999996</c:v>
                </c:pt>
                <c:pt idx="1218">
                  <c:v>3.3</c:v>
                </c:pt>
                <c:pt idx="1219">
                  <c:v>4.2</c:v>
                </c:pt>
                <c:pt idx="1220">
                  <c:v>4.3</c:v>
                </c:pt>
                <c:pt idx="1221">
                  <c:v>4.3</c:v>
                </c:pt>
                <c:pt idx="1222">
                  <c:v>4.3</c:v>
                </c:pt>
                <c:pt idx="1223">
                  <c:v>4.7</c:v>
                </c:pt>
                <c:pt idx="1224">
                  <c:v>4.4000000000000004</c:v>
                </c:pt>
                <c:pt idx="1225">
                  <c:v>3.9</c:v>
                </c:pt>
                <c:pt idx="1226">
                  <c:v>4.7</c:v>
                </c:pt>
                <c:pt idx="1227">
                  <c:v>4.0999999999999996</c:v>
                </c:pt>
                <c:pt idx="1228">
                  <c:v>3.8</c:v>
                </c:pt>
                <c:pt idx="1229">
                  <c:v>4.4000000000000004</c:v>
                </c:pt>
                <c:pt idx="1230">
                  <c:v>4.3</c:v>
                </c:pt>
                <c:pt idx="1231">
                  <c:v>3.4</c:v>
                </c:pt>
                <c:pt idx="1232">
                  <c:v>4.2</c:v>
                </c:pt>
                <c:pt idx="1233">
                  <c:v>3.7</c:v>
                </c:pt>
                <c:pt idx="1234">
                  <c:v>4.3</c:v>
                </c:pt>
                <c:pt idx="1235">
                  <c:v>4.3</c:v>
                </c:pt>
                <c:pt idx="1236">
                  <c:v>4.4000000000000004</c:v>
                </c:pt>
                <c:pt idx="1237">
                  <c:v>4.0999999999999996</c:v>
                </c:pt>
                <c:pt idx="1238">
                  <c:v>4</c:v>
                </c:pt>
                <c:pt idx="1239">
                  <c:v>4.4000000000000004</c:v>
                </c:pt>
                <c:pt idx="1240">
                  <c:v>3.8</c:v>
                </c:pt>
                <c:pt idx="1241">
                  <c:v>4.3</c:v>
                </c:pt>
                <c:pt idx="1242">
                  <c:v>3.8</c:v>
                </c:pt>
                <c:pt idx="1243">
                  <c:v>2.2999999999999998</c:v>
                </c:pt>
                <c:pt idx="1244">
                  <c:v>4.5</c:v>
                </c:pt>
                <c:pt idx="1245">
                  <c:v>4</c:v>
                </c:pt>
                <c:pt idx="1246">
                  <c:v>3.7</c:v>
                </c:pt>
                <c:pt idx="1247">
                  <c:v>4</c:v>
                </c:pt>
                <c:pt idx="1248">
                  <c:v>4.4000000000000004</c:v>
                </c:pt>
                <c:pt idx="1249">
                  <c:v>4.0999999999999996</c:v>
                </c:pt>
                <c:pt idx="1250">
                  <c:v>4.4000000000000004</c:v>
                </c:pt>
                <c:pt idx="1251">
                  <c:v>3.1</c:v>
                </c:pt>
                <c:pt idx="1252">
                  <c:v>4.3</c:v>
                </c:pt>
                <c:pt idx="1253">
                  <c:v>4.4000000000000004</c:v>
                </c:pt>
                <c:pt idx="1254">
                  <c:v>4.4000000000000004</c:v>
                </c:pt>
                <c:pt idx="1255">
                  <c:v>4.0999999999999996</c:v>
                </c:pt>
                <c:pt idx="1256">
                  <c:v>4.0999999999999996</c:v>
                </c:pt>
                <c:pt idx="1257">
                  <c:v>4</c:v>
                </c:pt>
                <c:pt idx="1258">
                  <c:v>3.6</c:v>
                </c:pt>
                <c:pt idx="1259">
                  <c:v>3.9</c:v>
                </c:pt>
                <c:pt idx="1260">
                  <c:v>3.9</c:v>
                </c:pt>
                <c:pt idx="1261">
                  <c:v>3.8</c:v>
                </c:pt>
                <c:pt idx="1262">
                  <c:v>4.0999999999999996</c:v>
                </c:pt>
                <c:pt idx="1263">
                  <c:v>4.0999999999999996</c:v>
                </c:pt>
                <c:pt idx="1264">
                  <c:v>4.0999999999999996</c:v>
                </c:pt>
                <c:pt idx="1265">
                  <c:v>3.8</c:v>
                </c:pt>
                <c:pt idx="1266">
                  <c:v>4.3</c:v>
                </c:pt>
                <c:pt idx="1267">
                  <c:v>4.5</c:v>
                </c:pt>
                <c:pt idx="1268">
                  <c:v>4.2</c:v>
                </c:pt>
                <c:pt idx="1269">
                  <c:v>3.9</c:v>
                </c:pt>
                <c:pt idx="1270">
                  <c:v>3.5</c:v>
                </c:pt>
                <c:pt idx="1271">
                  <c:v>4.3</c:v>
                </c:pt>
                <c:pt idx="1272">
                  <c:v>3.9</c:v>
                </c:pt>
                <c:pt idx="1273">
                  <c:v>3.9</c:v>
                </c:pt>
                <c:pt idx="1274">
                  <c:v>4</c:v>
                </c:pt>
                <c:pt idx="1275">
                  <c:v>4.7</c:v>
                </c:pt>
                <c:pt idx="1276">
                  <c:v>4.0999999999999996</c:v>
                </c:pt>
                <c:pt idx="1277">
                  <c:v>3.8</c:v>
                </c:pt>
                <c:pt idx="1278">
                  <c:v>4.0999999999999996</c:v>
                </c:pt>
                <c:pt idx="1279">
                  <c:v>0</c:v>
                </c:pt>
                <c:pt idx="1280">
                  <c:v>4.0999999999999996</c:v>
                </c:pt>
                <c:pt idx="1281">
                  <c:v>3.9</c:v>
                </c:pt>
                <c:pt idx="1282">
                  <c:v>3.8</c:v>
                </c:pt>
                <c:pt idx="1283">
                  <c:v>4.0999999999999996</c:v>
                </c:pt>
                <c:pt idx="1284">
                  <c:v>4.3</c:v>
                </c:pt>
                <c:pt idx="1285">
                  <c:v>3.9</c:v>
                </c:pt>
                <c:pt idx="1286">
                  <c:v>2.8</c:v>
                </c:pt>
                <c:pt idx="1287">
                  <c:v>4</c:v>
                </c:pt>
                <c:pt idx="1288">
                  <c:v>4.5</c:v>
                </c:pt>
                <c:pt idx="1289">
                  <c:v>4.5999999999999996</c:v>
                </c:pt>
                <c:pt idx="1290">
                  <c:v>4.0999999999999996</c:v>
                </c:pt>
                <c:pt idx="1291">
                  <c:v>4.0999999999999996</c:v>
                </c:pt>
                <c:pt idx="1292">
                  <c:v>3.4</c:v>
                </c:pt>
                <c:pt idx="1293">
                  <c:v>4.5999999999999996</c:v>
                </c:pt>
                <c:pt idx="1294">
                  <c:v>4.2</c:v>
                </c:pt>
                <c:pt idx="1295">
                  <c:v>3.9</c:v>
                </c:pt>
                <c:pt idx="1296">
                  <c:v>4.2</c:v>
                </c:pt>
                <c:pt idx="1297">
                  <c:v>4.2</c:v>
                </c:pt>
                <c:pt idx="1298">
                  <c:v>4.0999999999999996</c:v>
                </c:pt>
                <c:pt idx="1299">
                  <c:v>4.8</c:v>
                </c:pt>
                <c:pt idx="1300">
                  <c:v>4.4000000000000004</c:v>
                </c:pt>
                <c:pt idx="1301">
                  <c:v>4.3</c:v>
                </c:pt>
                <c:pt idx="1302">
                  <c:v>4.3</c:v>
                </c:pt>
                <c:pt idx="1303">
                  <c:v>4</c:v>
                </c:pt>
                <c:pt idx="1304">
                  <c:v>4.3</c:v>
                </c:pt>
                <c:pt idx="1305">
                  <c:v>4</c:v>
                </c:pt>
                <c:pt idx="1306">
                  <c:v>4.4000000000000004</c:v>
                </c:pt>
                <c:pt idx="1307">
                  <c:v>4.0999999999999996</c:v>
                </c:pt>
                <c:pt idx="1308">
                  <c:v>3.6</c:v>
                </c:pt>
                <c:pt idx="1309">
                  <c:v>2</c:v>
                </c:pt>
                <c:pt idx="1310">
                  <c:v>4</c:v>
                </c:pt>
                <c:pt idx="1311">
                  <c:v>3.7</c:v>
                </c:pt>
                <c:pt idx="1312">
                  <c:v>3.8</c:v>
                </c:pt>
                <c:pt idx="1313">
                  <c:v>3.9</c:v>
                </c:pt>
                <c:pt idx="1314">
                  <c:v>3.1</c:v>
                </c:pt>
                <c:pt idx="1315">
                  <c:v>3</c:v>
                </c:pt>
                <c:pt idx="1316">
                  <c:v>4</c:v>
                </c:pt>
                <c:pt idx="1317">
                  <c:v>4.4000000000000004</c:v>
                </c:pt>
                <c:pt idx="1318">
                  <c:v>4.0999999999999996</c:v>
                </c:pt>
                <c:pt idx="1319">
                  <c:v>3.6</c:v>
                </c:pt>
                <c:pt idx="1320">
                  <c:v>4.4000000000000004</c:v>
                </c:pt>
                <c:pt idx="1321">
                  <c:v>4.2</c:v>
                </c:pt>
                <c:pt idx="1322">
                  <c:v>4.3</c:v>
                </c:pt>
                <c:pt idx="1323">
                  <c:v>3.8</c:v>
                </c:pt>
                <c:pt idx="1324">
                  <c:v>4.0999999999999996</c:v>
                </c:pt>
                <c:pt idx="1325">
                  <c:v>4</c:v>
                </c:pt>
                <c:pt idx="1326">
                  <c:v>4.2</c:v>
                </c:pt>
                <c:pt idx="1327">
                  <c:v>3.6</c:v>
                </c:pt>
                <c:pt idx="1328">
                  <c:v>4.2</c:v>
                </c:pt>
                <c:pt idx="1329">
                  <c:v>4.0999999999999996</c:v>
                </c:pt>
                <c:pt idx="1330">
                  <c:v>4.2</c:v>
                </c:pt>
                <c:pt idx="1331">
                  <c:v>3.9</c:v>
                </c:pt>
                <c:pt idx="1332">
                  <c:v>4</c:v>
                </c:pt>
                <c:pt idx="1333">
                  <c:v>4.2</c:v>
                </c:pt>
                <c:pt idx="1334">
                  <c:v>4.2</c:v>
                </c:pt>
                <c:pt idx="1335">
                  <c:v>4.0999999999999996</c:v>
                </c:pt>
                <c:pt idx="1336">
                  <c:v>4.4000000000000004</c:v>
                </c:pt>
                <c:pt idx="1337">
                  <c:v>4.0999999999999996</c:v>
                </c:pt>
                <c:pt idx="1338">
                  <c:v>4.2</c:v>
                </c:pt>
                <c:pt idx="1339">
                  <c:v>4.0999999999999996</c:v>
                </c:pt>
                <c:pt idx="1340">
                  <c:v>3.9</c:v>
                </c:pt>
                <c:pt idx="1341">
                  <c:v>3.9</c:v>
                </c:pt>
                <c:pt idx="1342">
                  <c:v>4.2</c:v>
                </c:pt>
                <c:pt idx="1343">
                  <c:v>4.2</c:v>
                </c:pt>
                <c:pt idx="1344">
                  <c:v>3.7</c:v>
                </c:pt>
                <c:pt idx="1345">
                  <c:v>3.7</c:v>
                </c:pt>
                <c:pt idx="1346">
                  <c:v>3.4</c:v>
                </c:pt>
                <c:pt idx="1347">
                  <c:v>4.2</c:v>
                </c:pt>
                <c:pt idx="1348">
                  <c:v>4</c:v>
                </c:pt>
                <c:pt idx="1349">
                  <c:v>4.0999999999999996</c:v>
                </c:pt>
                <c:pt idx="1350">
                  <c:v>3.9</c:v>
                </c:pt>
                <c:pt idx="1351">
                  <c:v>4</c:v>
                </c:pt>
                <c:pt idx="1352">
                  <c:v>3.9</c:v>
                </c:pt>
                <c:pt idx="1353">
                  <c:v>4.2</c:v>
                </c:pt>
                <c:pt idx="1354">
                  <c:v>4.3</c:v>
                </c:pt>
                <c:pt idx="1355">
                  <c:v>4</c:v>
                </c:pt>
                <c:pt idx="1356">
                  <c:v>2.6</c:v>
                </c:pt>
                <c:pt idx="1357">
                  <c:v>3.8</c:v>
                </c:pt>
                <c:pt idx="1358">
                  <c:v>4.5</c:v>
                </c:pt>
                <c:pt idx="1359">
                  <c:v>3.5</c:v>
                </c:pt>
                <c:pt idx="1360">
                  <c:v>3.9</c:v>
                </c:pt>
                <c:pt idx="1361">
                  <c:v>4</c:v>
                </c:pt>
                <c:pt idx="1362">
                  <c:v>4</c:v>
                </c:pt>
                <c:pt idx="1363">
                  <c:v>3.5</c:v>
                </c:pt>
                <c:pt idx="1364">
                  <c:v>4</c:v>
                </c:pt>
                <c:pt idx="1365">
                  <c:v>3.4</c:v>
                </c:pt>
                <c:pt idx="1366">
                  <c:v>4.2</c:v>
                </c:pt>
                <c:pt idx="1367">
                  <c:v>3.8</c:v>
                </c:pt>
                <c:pt idx="1368">
                  <c:v>4.0999999999999996</c:v>
                </c:pt>
                <c:pt idx="1369">
                  <c:v>4.2</c:v>
                </c:pt>
                <c:pt idx="1370">
                  <c:v>4.3</c:v>
                </c:pt>
                <c:pt idx="1371">
                  <c:v>4.2</c:v>
                </c:pt>
                <c:pt idx="1372">
                  <c:v>4.0999999999999996</c:v>
                </c:pt>
                <c:pt idx="1373">
                  <c:v>3.9</c:v>
                </c:pt>
                <c:pt idx="1374">
                  <c:v>3.3</c:v>
                </c:pt>
                <c:pt idx="1375">
                  <c:v>4.3</c:v>
                </c:pt>
                <c:pt idx="1376">
                  <c:v>3.9</c:v>
                </c:pt>
                <c:pt idx="1377">
                  <c:v>4.3</c:v>
                </c:pt>
                <c:pt idx="1378">
                  <c:v>3.6</c:v>
                </c:pt>
                <c:pt idx="1379">
                  <c:v>3.8</c:v>
                </c:pt>
                <c:pt idx="1380">
                  <c:v>3.9</c:v>
                </c:pt>
                <c:pt idx="1381">
                  <c:v>4.5999999999999996</c:v>
                </c:pt>
                <c:pt idx="1382">
                  <c:v>3.8</c:v>
                </c:pt>
                <c:pt idx="1383">
                  <c:v>3.9</c:v>
                </c:pt>
                <c:pt idx="1384">
                  <c:v>4.0999999999999996</c:v>
                </c:pt>
                <c:pt idx="1385">
                  <c:v>3.6</c:v>
                </c:pt>
                <c:pt idx="1386">
                  <c:v>4.4000000000000004</c:v>
                </c:pt>
                <c:pt idx="1387">
                  <c:v>4.3</c:v>
                </c:pt>
                <c:pt idx="1388">
                  <c:v>4.7</c:v>
                </c:pt>
                <c:pt idx="1389">
                  <c:v>4.3</c:v>
                </c:pt>
                <c:pt idx="1390">
                  <c:v>3.9</c:v>
                </c:pt>
                <c:pt idx="1391">
                  <c:v>3.9</c:v>
                </c:pt>
                <c:pt idx="1392">
                  <c:v>3.7</c:v>
                </c:pt>
                <c:pt idx="1393">
                  <c:v>3.5</c:v>
                </c:pt>
                <c:pt idx="1394">
                  <c:v>4</c:v>
                </c:pt>
                <c:pt idx="1395">
                  <c:v>4.0999999999999996</c:v>
                </c:pt>
                <c:pt idx="1396">
                  <c:v>3.9</c:v>
                </c:pt>
                <c:pt idx="1397">
                  <c:v>4.4000000000000004</c:v>
                </c:pt>
                <c:pt idx="1398">
                  <c:v>4.3</c:v>
                </c:pt>
                <c:pt idx="1399">
                  <c:v>4.5</c:v>
                </c:pt>
                <c:pt idx="1400">
                  <c:v>4</c:v>
                </c:pt>
                <c:pt idx="1401">
                  <c:v>3.9</c:v>
                </c:pt>
                <c:pt idx="1402">
                  <c:v>4.2</c:v>
                </c:pt>
                <c:pt idx="1403">
                  <c:v>4.0999999999999996</c:v>
                </c:pt>
                <c:pt idx="1404">
                  <c:v>3.7</c:v>
                </c:pt>
                <c:pt idx="1405">
                  <c:v>4.0999999999999996</c:v>
                </c:pt>
                <c:pt idx="1406">
                  <c:v>4.2</c:v>
                </c:pt>
                <c:pt idx="1407">
                  <c:v>4.3</c:v>
                </c:pt>
                <c:pt idx="1408">
                  <c:v>3.6</c:v>
                </c:pt>
                <c:pt idx="1409">
                  <c:v>4.0999999999999996</c:v>
                </c:pt>
                <c:pt idx="1410">
                  <c:v>4.5</c:v>
                </c:pt>
                <c:pt idx="1411">
                  <c:v>4.2</c:v>
                </c:pt>
                <c:pt idx="1412">
                  <c:v>4.3</c:v>
                </c:pt>
                <c:pt idx="1413">
                  <c:v>4</c:v>
                </c:pt>
                <c:pt idx="1414">
                  <c:v>4.2</c:v>
                </c:pt>
                <c:pt idx="1415">
                  <c:v>4.2</c:v>
                </c:pt>
                <c:pt idx="1416">
                  <c:v>4.5</c:v>
                </c:pt>
                <c:pt idx="1417">
                  <c:v>3.8</c:v>
                </c:pt>
                <c:pt idx="1418">
                  <c:v>4.4000000000000004</c:v>
                </c:pt>
                <c:pt idx="1419">
                  <c:v>4.0999999999999996</c:v>
                </c:pt>
                <c:pt idx="1420">
                  <c:v>4.2</c:v>
                </c:pt>
                <c:pt idx="1421">
                  <c:v>4.3</c:v>
                </c:pt>
                <c:pt idx="1422">
                  <c:v>4.0999999999999996</c:v>
                </c:pt>
                <c:pt idx="1423">
                  <c:v>4.2</c:v>
                </c:pt>
                <c:pt idx="1424">
                  <c:v>4.0999999999999996</c:v>
                </c:pt>
                <c:pt idx="1425">
                  <c:v>3.9</c:v>
                </c:pt>
                <c:pt idx="1426">
                  <c:v>3.9</c:v>
                </c:pt>
                <c:pt idx="1427">
                  <c:v>3.8</c:v>
                </c:pt>
                <c:pt idx="1428">
                  <c:v>4.5999999999999996</c:v>
                </c:pt>
                <c:pt idx="1429">
                  <c:v>3.6</c:v>
                </c:pt>
                <c:pt idx="1430">
                  <c:v>4.0999999999999996</c:v>
                </c:pt>
                <c:pt idx="1431">
                  <c:v>4.2</c:v>
                </c:pt>
                <c:pt idx="1432">
                  <c:v>4.3</c:v>
                </c:pt>
                <c:pt idx="1433">
                  <c:v>3.9</c:v>
                </c:pt>
                <c:pt idx="1434">
                  <c:v>3.9</c:v>
                </c:pt>
                <c:pt idx="1435">
                  <c:v>4</c:v>
                </c:pt>
                <c:pt idx="1436">
                  <c:v>4.4000000000000004</c:v>
                </c:pt>
                <c:pt idx="1437">
                  <c:v>4.2</c:v>
                </c:pt>
                <c:pt idx="1438">
                  <c:v>4.5</c:v>
                </c:pt>
                <c:pt idx="1439">
                  <c:v>4.0999999999999996</c:v>
                </c:pt>
                <c:pt idx="1440">
                  <c:v>4.0999999999999996</c:v>
                </c:pt>
                <c:pt idx="1441">
                  <c:v>4.2</c:v>
                </c:pt>
                <c:pt idx="1442">
                  <c:v>4.2</c:v>
                </c:pt>
                <c:pt idx="1443">
                  <c:v>4</c:v>
                </c:pt>
                <c:pt idx="1444">
                  <c:v>4.3</c:v>
                </c:pt>
                <c:pt idx="1445">
                  <c:v>3.6</c:v>
                </c:pt>
                <c:pt idx="1446">
                  <c:v>3.5</c:v>
                </c:pt>
                <c:pt idx="1447">
                  <c:v>4.3</c:v>
                </c:pt>
                <c:pt idx="1448">
                  <c:v>3.6</c:v>
                </c:pt>
                <c:pt idx="1449">
                  <c:v>2.9</c:v>
                </c:pt>
                <c:pt idx="1450">
                  <c:v>4.2</c:v>
                </c:pt>
                <c:pt idx="1451">
                  <c:v>4.4000000000000004</c:v>
                </c:pt>
                <c:pt idx="1452">
                  <c:v>4.0999999999999996</c:v>
                </c:pt>
                <c:pt idx="1453">
                  <c:v>3.8</c:v>
                </c:pt>
                <c:pt idx="1454">
                  <c:v>3.5</c:v>
                </c:pt>
                <c:pt idx="1455">
                  <c:v>4.0999999999999996</c:v>
                </c:pt>
                <c:pt idx="1456">
                  <c:v>3.2</c:v>
                </c:pt>
                <c:pt idx="1457">
                  <c:v>4.4000000000000004</c:v>
                </c:pt>
                <c:pt idx="1458">
                  <c:v>3.6</c:v>
                </c:pt>
                <c:pt idx="1459">
                  <c:v>3.1</c:v>
                </c:pt>
                <c:pt idx="1460">
                  <c:v>4</c:v>
                </c:pt>
                <c:pt idx="1461">
                  <c:v>4.0999999999999996</c:v>
                </c:pt>
                <c:pt idx="1462">
                  <c:v>3.6</c:v>
                </c:pt>
                <c:pt idx="1463">
                  <c:v>4</c:v>
                </c:pt>
                <c:pt idx="1464">
                  <c:v>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A2-483C-AFD0-F9F601E2F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0982719"/>
        <c:axId val="1096100991"/>
      </c:scatterChart>
      <c:valAx>
        <c:axId val="1150982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100991"/>
        <c:crosses val="autoZero"/>
        <c:crossBetween val="midCat"/>
      </c:valAx>
      <c:valAx>
        <c:axId val="109610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982719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OBITE</cp:lastModifiedBy>
  <cp:revision>3</cp:revision>
  <dcterms:created xsi:type="dcterms:W3CDTF">2025-07-06T08:27:00Z</dcterms:created>
  <dcterms:modified xsi:type="dcterms:W3CDTF">2025-07-06T08:56:00Z</dcterms:modified>
  <cp:category/>
</cp:coreProperties>
</file>